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26C1A" w14:textId="1D244705" w:rsidR="00B9760D" w:rsidRDefault="00DD666F">
      <w:r>
        <w:rPr>
          <w:noProof/>
        </w:rPr>
        <w:drawing>
          <wp:inline distT="0" distB="0" distL="0" distR="0" wp14:anchorId="737D8D7A" wp14:editId="51C8BDC0">
            <wp:extent cx="5479415" cy="2349500"/>
            <wp:effectExtent l="0" t="0" r="0" b="0"/>
            <wp:docPr id="155106695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</w:p>
    <w:p w14:paraId="7D15B144" w14:textId="77777777" w:rsidR="00DD666F" w:rsidRDefault="00DD666F"/>
    <w:p w14:paraId="2A7435FF" w14:textId="77777777" w:rsidR="00DD666F" w:rsidRDefault="00DD666F"/>
    <w:p w14:paraId="38C45106" w14:textId="77777777" w:rsidR="00DD666F" w:rsidRDefault="00DD666F"/>
    <w:p w14:paraId="6939F523" w14:textId="1DE8824D" w:rsidR="00B9760D" w:rsidRPr="00F73500" w:rsidRDefault="00F73500">
      <w:pPr>
        <w:jc w:val="center"/>
        <w:rPr>
          <w:lang w:val="es-CO"/>
        </w:rPr>
      </w:pPr>
      <w:r w:rsidRPr="00F73500">
        <w:rPr>
          <w:b/>
          <w:sz w:val="64"/>
          <w:lang w:val="es-CO"/>
        </w:rPr>
        <w:t>R</w:t>
      </w:r>
      <w:r>
        <w:rPr>
          <w:b/>
          <w:sz w:val="64"/>
          <w:lang w:val="es-CO"/>
        </w:rPr>
        <w:t>EKOGNITION</w:t>
      </w:r>
      <w:r w:rsidR="00DD666F">
        <w:rPr>
          <w:b/>
          <w:sz w:val="64"/>
          <w:lang w:val="es-CO"/>
        </w:rPr>
        <w:br/>
      </w:r>
    </w:p>
    <w:p w14:paraId="6F7E3BCB" w14:textId="6E0055CD" w:rsidR="00B9760D" w:rsidRPr="00F73500" w:rsidRDefault="00DD666F">
      <w:pPr>
        <w:jc w:val="center"/>
        <w:rPr>
          <w:lang w:val="es-CO"/>
        </w:rPr>
      </w:pPr>
      <w:r>
        <w:rPr>
          <w:i/>
          <w:color w:val="00468C"/>
          <w:sz w:val="36"/>
          <w:lang w:val="es-CO"/>
        </w:rPr>
        <w:t xml:space="preserve">Implementación de una solución de </w:t>
      </w:r>
      <w:proofErr w:type="spellStart"/>
      <w:r>
        <w:rPr>
          <w:i/>
          <w:color w:val="00468C"/>
          <w:sz w:val="36"/>
          <w:lang w:val="es-CO"/>
        </w:rPr>
        <w:t>proctoring</w:t>
      </w:r>
      <w:proofErr w:type="spellEnd"/>
      <w:r>
        <w:rPr>
          <w:i/>
          <w:color w:val="00468C"/>
          <w:sz w:val="36"/>
          <w:lang w:val="es-CO"/>
        </w:rPr>
        <w:t xml:space="preserve"> con análisis biométrico utilizando REKOGNITION</w:t>
      </w:r>
    </w:p>
    <w:p w14:paraId="58C8D328" w14:textId="7BDB7BF1" w:rsidR="00B9760D" w:rsidRPr="00F73500" w:rsidRDefault="00000000">
      <w:pPr>
        <w:rPr>
          <w:lang w:val="es-CO"/>
        </w:rPr>
      </w:pPr>
      <w:r w:rsidRPr="00F73500">
        <w:rPr>
          <w:lang w:val="es-CO"/>
        </w:rPr>
        <w:br/>
      </w:r>
      <w:r w:rsidRPr="00F73500">
        <w:rPr>
          <w:lang w:val="es-CO"/>
        </w:rPr>
        <w:br/>
      </w:r>
      <w:r w:rsidR="00DD666F">
        <w:rPr>
          <w:lang w:val="es-CO"/>
        </w:rPr>
        <w:br/>
      </w:r>
    </w:p>
    <w:p w14:paraId="2B597B7A" w14:textId="0C506522" w:rsidR="00B9760D" w:rsidRPr="00F73500" w:rsidRDefault="00F73500">
      <w:pPr>
        <w:jc w:val="center"/>
        <w:rPr>
          <w:lang w:val="es-CO"/>
        </w:rPr>
      </w:pPr>
      <w:r>
        <w:rPr>
          <w:sz w:val="28"/>
          <w:lang w:val="es-CO"/>
        </w:rPr>
        <w:t>Brayan Eduardo Duarte</w:t>
      </w:r>
      <w:r w:rsidRPr="00F73500">
        <w:rPr>
          <w:sz w:val="28"/>
          <w:lang w:val="es-CO"/>
        </w:rPr>
        <w:t xml:space="preserve"> / </w:t>
      </w:r>
      <w:r>
        <w:rPr>
          <w:sz w:val="28"/>
          <w:lang w:val="es-CO"/>
        </w:rPr>
        <w:t>Automatización</w:t>
      </w:r>
    </w:p>
    <w:p w14:paraId="22E2B7E9" w14:textId="3E05C3DE" w:rsidR="00B9760D" w:rsidRPr="00F73500" w:rsidRDefault="00F73500">
      <w:pPr>
        <w:jc w:val="center"/>
        <w:rPr>
          <w:lang w:val="es-CO"/>
        </w:rPr>
      </w:pPr>
      <w:r>
        <w:rPr>
          <w:sz w:val="28"/>
          <w:lang w:val="es-CO"/>
        </w:rPr>
        <w:t>09/25/2025</w:t>
      </w:r>
    </w:p>
    <w:p w14:paraId="6EB62F26" w14:textId="74108A50" w:rsidR="00B9760D" w:rsidRPr="00F73500" w:rsidRDefault="00000000">
      <w:pPr>
        <w:rPr>
          <w:lang w:val="es-CO"/>
        </w:rPr>
      </w:pPr>
      <w:r w:rsidRPr="00F73500">
        <w:rPr>
          <w:lang w:val="es-CO"/>
        </w:rPr>
        <w:br w:type="page"/>
      </w:r>
    </w:p>
    <w:p w14:paraId="1BDF9FD5" w14:textId="56BD6E26" w:rsidR="00414F19" w:rsidRDefault="00E7042E" w:rsidP="00414F19">
      <w:pPr>
        <w:pStyle w:val="Ttulo1"/>
        <w:numPr>
          <w:ilvl w:val="0"/>
          <w:numId w:val="11"/>
        </w:numPr>
        <w:rPr>
          <w:lang w:val="es-CO"/>
        </w:rPr>
      </w:pPr>
      <w:r w:rsidRPr="00E7042E">
        <w:rPr>
          <w:lang w:val="es-CO"/>
        </w:rPr>
        <w:lastRenderedPageBreak/>
        <w:t>Resumen</w:t>
      </w:r>
    </w:p>
    <w:p w14:paraId="37A0B22F" w14:textId="77777777" w:rsidR="00414F19" w:rsidRPr="00414F19" w:rsidRDefault="00414F19" w:rsidP="00414F19">
      <w:pPr>
        <w:rPr>
          <w:lang w:val="es-CO"/>
        </w:rPr>
      </w:pPr>
    </w:p>
    <w:p w14:paraId="37970290" w14:textId="77777777" w:rsidR="00AF37E4" w:rsidRPr="00AF37E4" w:rsidRDefault="00AF37E4" w:rsidP="00414F19">
      <w:pPr>
        <w:ind w:left="360"/>
        <w:rPr>
          <w:lang w:val="es-CO"/>
        </w:rPr>
      </w:pPr>
      <w:r w:rsidRPr="00AF37E4">
        <w:rPr>
          <w:lang w:val="es-CO"/>
        </w:rPr>
        <w:t xml:space="preserve">Este proyecto desarrolla un sistema de validación de identidad y prevención de fraude en exámenes universitarios utilizando </w:t>
      </w:r>
      <w:r w:rsidRPr="00AF37E4">
        <w:rPr>
          <w:i/>
          <w:iCs/>
          <w:lang w:val="es-CO"/>
        </w:rPr>
        <w:t xml:space="preserve">Amazon </w:t>
      </w:r>
      <w:proofErr w:type="spellStart"/>
      <w:r w:rsidRPr="00AF37E4">
        <w:rPr>
          <w:i/>
          <w:iCs/>
          <w:lang w:val="es-CO"/>
        </w:rPr>
        <w:t>Rekognition</w:t>
      </w:r>
      <w:proofErr w:type="spellEnd"/>
      <w:r w:rsidRPr="00AF37E4">
        <w:rPr>
          <w:lang w:val="es-CO"/>
        </w:rPr>
        <w:t>, servicio de inteligencia artificial de AWS especializado en análisis de imágenes y videos.</w:t>
      </w:r>
    </w:p>
    <w:p w14:paraId="374A2082" w14:textId="77777777" w:rsidR="00AF37E4" w:rsidRPr="00AF37E4" w:rsidRDefault="00AF37E4" w:rsidP="00414F19">
      <w:pPr>
        <w:ind w:left="360"/>
        <w:rPr>
          <w:lang w:val="es-CO"/>
        </w:rPr>
      </w:pPr>
      <w:r w:rsidRPr="00AF37E4">
        <w:rPr>
          <w:lang w:val="es-CO"/>
        </w:rPr>
        <w:t>La solución implementada permite:</w:t>
      </w:r>
    </w:p>
    <w:p w14:paraId="31CDFF08" w14:textId="77777777" w:rsidR="00AF37E4" w:rsidRPr="00414F19" w:rsidRDefault="00AF37E4" w:rsidP="00414F19">
      <w:pPr>
        <w:pStyle w:val="Prrafodelista"/>
        <w:numPr>
          <w:ilvl w:val="0"/>
          <w:numId w:val="16"/>
        </w:numPr>
        <w:rPr>
          <w:lang w:val="es-CO"/>
        </w:rPr>
      </w:pPr>
      <w:r w:rsidRPr="00414F19">
        <w:rPr>
          <w:lang w:val="es-CO"/>
        </w:rPr>
        <w:t>Comparar el rostro del estudiante con su foto oficial.</w:t>
      </w:r>
    </w:p>
    <w:p w14:paraId="46BDADA6" w14:textId="77777777" w:rsidR="00AF37E4" w:rsidRPr="00414F19" w:rsidRDefault="00AF37E4" w:rsidP="00414F19">
      <w:pPr>
        <w:pStyle w:val="Prrafodelista"/>
        <w:numPr>
          <w:ilvl w:val="0"/>
          <w:numId w:val="16"/>
        </w:numPr>
        <w:rPr>
          <w:lang w:val="es-CO"/>
        </w:rPr>
      </w:pPr>
      <w:r w:rsidRPr="00414F19">
        <w:rPr>
          <w:lang w:val="es-CO"/>
        </w:rPr>
        <w:t>Verificar que solo haya una persona en la imagen.</w:t>
      </w:r>
    </w:p>
    <w:p w14:paraId="75BB87AD" w14:textId="77777777" w:rsidR="00AF37E4" w:rsidRPr="00414F19" w:rsidRDefault="00AF37E4" w:rsidP="00414F19">
      <w:pPr>
        <w:pStyle w:val="Prrafodelista"/>
        <w:numPr>
          <w:ilvl w:val="0"/>
          <w:numId w:val="16"/>
        </w:numPr>
        <w:rPr>
          <w:lang w:val="es-CO"/>
        </w:rPr>
      </w:pPr>
      <w:r w:rsidRPr="00414F19">
        <w:rPr>
          <w:lang w:val="es-CO"/>
        </w:rPr>
        <w:t>Detectar obstrucciones en la cámara (manos, paredes, oscuridad).</w:t>
      </w:r>
    </w:p>
    <w:p w14:paraId="3650F7E7" w14:textId="77777777" w:rsidR="00AF37E4" w:rsidRPr="00414F19" w:rsidRDefault="00AF37E4" w:rsidP="00414F19">
      <w:pPr>
        <w:pStyle w:val="Prrafodelista"/>
        <w:numPr>
          <w:ilvl w:val="0"/>
          <w:numId w:val="16"/>
        </w:numPr>
        <w:rPr>
          <w:lang w:val="es-CO"/>
        </w:rPr>
      </w:pPr>
      <w:r w:rsidRPr="00414F19">
        <w:rPr>
          <w:lang w:val="es-CO"/>
        </w:rPr>
        <w:t>Identificar intentos de fraude con fotos estáticas o pantallas.</w:t>
      </w:r>
    </w:p>
    <w:p w14:paraId="5B431CBA" w14:textId="77777777" w:rsidR="00AF37E4" w:rsidRPr="00414F19" w:rsidRDefault="00AF37E4" w:rsidP="00414F19">
      <w:pPr>
        <w:pStyle w:val="Prrafodelista"/>
        <w:numPr>
          <w:ilvl w:val="0"/>
          <w:numId w:val="16"/>
        </w:numPr>
        <w:rPr>
          <w:lang w:val="es-CO"/>
        </w:rPr>
      </w:pPr>
      <w:r w:rsidRPr="00414F19">
        <w:rPr>
          <w:lang w:val="es-CO"/>
        </w:rPr>
        <w:t>Generar alertas automáticas en caso de anomalías.</w:t>
      </w:r>
    </w:p>
    <w:p w14:paraId="38B1F42C" w14:textId="77777777" w:rsidR="00AF37E4" w:rsidRPr="00AF37E4" w:rsidRDefault="00AF37E4" w:rsidP="00414F19">
      <w:pPr>
        <w:ind w:left="360"/>
        <w:rPr>
          <w:lang w:val="es-CO"/>
        </w:rPr>
      </w:pPr>
      <w:r w:rsidRPr="00AF37E4">
        <w:rPr>
          <w:lang w:val="es-CO"/>
        </w:rPr>
        <w:t>El desarrollo se realizó en Python con el SDK oficial de AWS (</w:t>
      </w:r>
      <w:r w:rsidRPr="00AF37E4">
        <w:rPr>
          <w:i/>
          <w:iCs/>
          <w:lang w:val="es-CO"/>
        </w:rPr>
        <w:t>boto3</w:t>
      </w:r>
      <w:r w:rsidRPr="00AF37E4">
        <w:rPr>
          <w:lang w:val="es-CO"/>
        </w:rPr>
        <w:t>), integrando funciones de detección de rostros, comparación de imágenes y análisis de etiquetas. Se diseñó además una matriz de pruebas con múltiples escenarios para validar la eficacia del sistema.</w:t>
      </w:r>
    </w:p>
    <w:p w14:paraId="7558252D" w14:textId="234B6CF8" w:rsidR="00AF37E4" w:rsidRDefault="00AF37E4" w:rsidP="00414F19">
      <w:pPr>
        <w:ind w:left="360"/>
        <w:rPr>
          <w:lang w:val="es-CO"/>
        </w:rPr>
      </w:pPr>
      <w:r w:rsidRPr="00AF37E4">
        <w:rPr>
          <w:lang w:val="es-CO"/>
        </w:rPr>
        <w:t>Con esta implementación, la universidad obtiene una herramienta escalable que fortalece la seguridad en los procesos de evaluación, contribuyendo a la reducción del fraude académico y aumentando la confiabilidad de los exámenes en entornos digitales y presenciales.</w:t>
      </w:r>
    </w:p>
    <w:p w14:paraId="4EDD6955" w14:textId="77777777" w:rsidR="00414F19" w:rsidRDefault="00E7042E" w:rsidP="00AF37E4">
      <w:pPr>
        <w:pStyle w:val="Prrafodelista"/>
        <w:numPr>
          <w:ilvl w:val="0"/>
          <w:numId w:val="11"/>
        </w:numPr>
        <w:rPr>
          <w:rStyle w:val="Ttulo1Car"/>
          <w:lang w:val="es-CO"/>
        </w:rPr>
      </w:pPr>
      <w:r w:rsidRPr="00AF37E4">
        <w:rPr>
          <w:rStyle w:val="Ttulo1Car"/>
          <w:lang w:val="es-CO"/>
        </w:rPr>
        <w:t>Introducción</w:t>
      </w:r>
    </w:p>
    <w:p w14:paraId="3868C23A" w14:textId="4410AD84" w:rsidR="00414F19" w:rsidRPr="00414F19" w:rsidRDefault="00E7042E" w:rsidP="00414F19">
      <w:pPr>
        <w:pStyle w:val="Prrafodelista"/>
        <w:rPr>
          <w:rStyle w:val="Ttulo2Car"/>
          <w:color w:val="365F91" w:themeColor="accent1" w:themeShade="BF"/>
          <w:sz w:val="28"/>
          <w:szCs w:val="28"/>
          <w:lang w:val="es-CO"/>
        </w:rPr>
      </w:pPr>
      <w:r w:rsidRPr="00AF37E4">
        <w:rPr>
          <w:lang w:val="es-CO"/>
        </w:rPr>
        <w:br/>
      </w:r>
      <w:r w:rsidRPr="00AF37E4">
        <w:rPr>
          <w:rStyle w:val="Ttulo2Car"/>
        </w:rPr>
        <w:t>2</w:t>
      </w:r>
      <w:r w:rsidRPr="00AF37E4">
        <w:rPr>
          <w:rStyle w:val="Ttulo2Car"/>
          <w:lang w:val="es-CO"/>
        </w:rPr>
        <w:t xml:space="preserve">.1. ¿Qué es Amazon </w:t>
      </w:r>
      <w:proofErr w:type="spellStart"/>
      <w:r w:rsidRPr="00AF37E4">
        <w:rPr>
          <w:rStyle w:val="Ttulo2Car"/>
          <w:lang w:val="es-CO"/>
        </w:rPr>
        <w:t>Rekognition</w:t>
      </w:r>
      <w:proofErr w:type="spellEnd"/>
      <w:r w:rsidRPr="00AF37E4">
        <w:rPr>
          <w:rStyle w:val="Ttulo2Car"/>
          <w:lang w:val="es-CO"/>
        </w:rPr>
        <w:t>?</w:t>
      </w:r>
    </w:p>
    <w:p w14:paraId="35C5722C" w14:textId="77777777" w:rsidR="00414F19" w:rsidRPr="006B080E" w:rsidRDefault="00414F19" w:rsidP="00414F19">
      <w:pPr>
        <w:ind w:left="720"/>
        <w:rPr>
          <w:lang w:val="es-CO"/>
        </w:rPr>
      </w:pPr>
      <w:r w:rsidRPr="006B080E">
        <w:rPr>
          <w:lang w:val="es-CO"/>
        </w:rPr>
        <w:t xml:space="preserve">Amazon </w:t>
      </w:r>
      <w:proofErr w:type="spellStart"/>
      <w:r w:rsidRPr="006B080E">
        <w:rPr>
          <w:lang w:val="es-CO"/>
        </w:rPr>
        <w:t>Rekognition</w:t>
      </w:r>
      <w:proofErr w:type="spellEnd"/>
      <w:r w:rsidRPr="006B080E">
        <w:rPr>
          <w:lang w:val="es-CO"/>
        </w:rPr>
        <w:t xml:space="preserve"> es un servicio de inteligencia artificial de Amazon Web </w:t>
      </w:r>
      <w:proofErr w:type="spellStart"/>
      <w:r w:rsidRPr="006B080E">
        <w:rPr>
          <w:lang w:val="es-CO"/>
        </w:rPr>
        <w:t>Services</w:t>
      </w:r>
      <w:proofErr w:type="spellEnd"/>
      <w:r w:rsidRPr="006B080E">
        <w:rPr>
          <w:lang w:val="es-CO"/>
        </w:rPr>
        <w:t xml:space="preserve"> (AWS) que permite analizar imágenes y videos mediante algoritmos de aprendizaje profundo. Ofrece capacidades como detección y reconocimiento de rostros, identificación de objetos, escenas y actividades, análisis de emociones, extracción de texto (OCR) y moderación de contenido sensible.</w:t>
      </w:r>
    </w:p>
    <w:p w14:paraId="72B9D2AE" w14:textId="77777777" w:rsidR="00414F19" w:rsidRPr="006B080E" w:rsidRDefault="00414F19" w:rsidP="00414F19">
      <w:pPr>
        <w:ind w:left="720"/>
        <w:rPr>
          <w:lang w:val="es-CO"/>
        </w:rPr>
      </w:pPr>
      <w:r w:rsidRPr="006B080E">
        <w:rPr>
          <w:lang w:val="es-CO"/>
        </w:rPr>
        <w:t xml:space="preserve">Su principal ventaja es que no requiere entrenar modelos desde cero, sino que proporciona </w:t>
      </w:r>
      <w:proofErr w:type="spellStart"/>
      <w:r w:rsidRPr="006B080E">
        <w:rPr>
          <w:lang w:val="es-CO"/>
        </w:rPr>
        <w:t>APIs</w:t>
      </w:r>
      <w:proofErr w:type="spellEnd"/>
      <w:r w:rsidRPr="006B080E">
        <w:rPr>
          <w:lang w:val="es-CO"/>
        </w:rPr>
        <w:t xml:space="preserve"> listas para usar (</w:t>
      </w:r>
      <w:proofErr w:type="spellStart"/>
      <w:r w:rsidRPr="006B080E">
        <w:rPr>
          <w:lang w:val="es-CO"/>
        </w:rPr>
        <w:t>detect_faces</w:t>
      </w:r>
      <w:proofErr w:type="spellEnd"/>
      <w:r w:rsidRPr="006B080E">
        <w:rPr>
          <w:lang w:val="es-CO"/>
        </w:rPr>
        <w:t xml:space="preserve">, </w:t>
      </w:r>
      <w:proofErr w:type="spellStart"/>
      <w:r w:rsidRPr="006B080E">
        <w:rPr>
          <w:lang w:val="es-CO"/>
        </w:rPr>
        <w:t>compare_faces</w:t>
      </w:r>
      <w:proofErr w:type="spellEnd"/>
      <w:r w:rsidRPr="006B080E">
        <w:rPr>
          <w:lang w:val="es-CO"/>
        </w:rPr>
        <w:t xml:space="preserve">, </w:t>
      </w:r>
      <w:proofErr w:type="spellStart"/>
      <w:r w:rsidRPr="006B080E">
        <w:rPr>
          <w:lang w:val="es-CO"/>
        </w:rPr>
        <w:t>detect_labels</w:t>
      </w:r>
      <w:proofErr w:type="spellEnd"/>
      <w:r w:rsidRPr="006B080E">
        <w:rPr>
          <w:lang w:val="es-CO"/>
        </w:rPr>
        <w:t xml:space="preserve">, </w:t>
      </w:r>
      <w:proofErr w:type="spellStart"/>
      <w:r w:rsidRPr="006B080E">
        <w:rPr>
          <w:lang w:val="es-CO"/>
        </w:rPr>
        <w:t>detect_text</w:t>
      </w:r>
      <w:proofErr w:type="spellEnd"/>
      <w:r w:rsidRPr="006B080E">
        <w:rPr>
          <w:lang w:val="es-CO"/>
        </w:rPr>
        <w:t xml:space="preserve">, entre otras), lo que facilita la integración en aplicaciones reales. Además, puede escalar para procesar grandes volúmenes de datos y, en casos específicos, permite entrenar modelos personalizados mediante </w:t>
      </w:r>
      <w:proofErr w:type="spellStart"/>
      <w:r w:rsidRPr="006B080E">
        <w:rPr>
          <w:lang w:val="es-CO"/>
        </w:rPr>
        <w:t>Rekognition</w:t>
      </w:r>
      <w:proofErr w:type="spellEnd"/>
      <w:r w:rsidRPr="006B080E">
        <w:rPr>
          <w:lang w:val="es-CO"/>
        </w:rPr>
        <w:t xml:space="preserve"> </w:t>
      </w:r>
      <w:proofErr w:type="spellStart"/>
      <w:r w:rsidRPr="006B080E">
        <w:rPr>
          <w:lang w:val="es-CO"/>
        </w:rPr>
        <w:t>Custom</w:t>
      </w:r>
      <w:proofErr w:type="spellEnd"/>
      <w:r w:rsidRPr="006B080E">
        <w:rPr>
          <w:lang w:val="es-CO"/>
        </w:rPr>
        <w:t xml:space="preserve"> </w:t>
      </w:r>
      <w:proofErr w:type="spellStart"/>
      <w:r w:rsidRPr="006B080E">
        <w:rPr>
          <w:lang w:val="es-CO"/>
        </w:rPr>
        <w:t>Labels</w:t>
      </w:r>
      <w:proofErr w:type="spellEnd"/>
      <w:r w:rsidRPr="006B080E">
        <w:rPr>
          <w:lang w:val="es-CO"/>
        </w:rPr>
        <w:t>.</w:t>
      </w:r>
    </w:p>
    <w:p w14:paraId="0ACEA74E" w14:textId="77777777" w:rsidR="00414F19" w:rsidRDefault="00E7042E" w:rsidP="00414F19">
      <w:pPr>
        <w:pStyle w:val="Prrafodelista"/>
        <w:rPr>
          <w:rStyle w:val="Ttulo2Car"/>
          <w:lang w:val="es-CO"/>
        </w:rPr>
      </w:pPr>
      <w:r w:rsidRPr="00AF37E4">
        <w:rPr>
          <w:rStyle w:val="Ttulo2Car"/>
          <w:lang w:val="es-CO"/>
        </w:rPr>
        <w:br/>
      </w:r>
      <w:r w:rsidRPr="0036073B">
        <w:rPr>
          <w:rStyle w:val="Ttulo2Car"/>
          <w:lang w:val="es-CO"/>
        </w:rPr>
        <w:t>2</w:t>
      </w:r>
      <w:r w:rsidRPr="00AF37E4">
        <w:rPr>
          <w:rStyle w:val="Ttulo2Car"/>
          <w:lang w:val="es-CO"/>
        </w:rPr>
        <w:t xml:space="preserve">.2. </w:t>
      </w:r>
      <w:proofErr w:type="gramStart"/>
      <w:r w:rsidRPr="00AF37E4">
        <w:rPr>
          <w:rStyle w:val="Ttulo2Car"/>
          <w:lang w:val="es-CO"/>
        </w:rPr>
        <w:t>Problema a resolver</w:t>
      </w:r>
      <w:proofErr w:type="gramEnd"/>
      <w:r w:rsidRPr="00AF37E4">
        <w:rPr>
          <w:rStyle w:val="Ttulo2Car"/>
          <w:lang w:val="es-CO"/>
        </w:rPr>
        <w:t>: fraude en exámenes</w:t>
      </w:r>
    </w:p>
    <w:p w14:paraId="5F1048DA" w14:textId="77777777" w:rsidR="00414F19" w:rsidRPr="00414F19" w:rsidRDefault="00414F19" w:rsidP="00414F19">
      <w:pPr>
        <w:ind w:left="720"/>
        <w:rPr>
          <w:lang w:val="es-CO"/>
        </w:rPr>
      </w:pPr>
      <w:r w:rsidRPr="00414F19">
        <w:rPr>
          <w:lang w:val="es-CO"/>
        </w:rPr>
        <w:lastRenderedPageBreak/>
        <w:t>En los exámenes académicos, especialmente en entornos digitales o con supervisión remota, existe un alto riesgo de fraude. Algunos ejemplos incluyen:</w:t>
      </w:r>
    </w:p>
    <w:p w14:paraId="0EC7C7C9" w14:textId="77777777" w:rsidR="00414F19" w:rsidRPr="00414F19" w:rsidRDefault="00414F19" w:rsidP="00414F19">
      <w:pPr>
        <w:pStyle w:val="Prrafodelista"/>
        <w:numPr>
          <w:ilvl w:val="0"/>
          <w:numId w:val="15"/>
        </w:numPr>
        <w:rPr>
          <w:lang w:val="es-CO"/>
        </w:rPr>
      </w:pPr>
      <w:r w:rsidRPr="00414F19">
        <w:rPr>
          <w:lang w:val="es-CO"/>
        </w:rPr>
        <w:t>Suplantación de identidad mediante el uso de otra persona.</w:t>
      </w:r>
    </w:p>
    <w:p w14:paraId="214835C6" w14:textId="77777777" w:rsidR="00414F19" w:rsidRPr="00414F19" w:rsidRDefault="00414F19" w:rsidP="00414F19">
      <w:pPr>
        <w:pStyle w:val="Prrafodelista"/>
        <w:numPr>
          <w:ilvl w:val="0"/>
          <w:numId w:val="15"/>
        </w:numPr>
        <w:rPr>
          <w:lang w:val="es-CO"/>
        </w:rPr>
      </w:pPr>
      <w:r w:rsidRPr="00414F19">
        <w:rPr>
          <w:lang w:val="es-CO"/>
        </w:rPr>
        <w:t>Presencia de múltiples individuos en la misma evaluación.</w:t>
      </w:r>
    </w:p>
    <w:p w14:paraId="6A43B8E8" w14:textId="77777777" w:rsidR="00414F19" w:rsidRPr="00414F19" w:rsidRDefault="00414F19" w:rsidP="00414F19">
      <w:pPr>
        <w:pStyle w:val="Prrafodelista"/>
        <w:numPr>
          <w:ilvl w:val="0"/>
          <w:numId w:val="15"/>
        </w:numPr>
        <w:rPr>
          <w:lang w:val="es-CO"/>
        </w:rPr>
      </w:pPr>
      <w:r w:rsidRPr="00414F19">
        <w:rPr>
          <w:lang w:val="es-CO"/>
        </w:rPr>
        <w:t>Uso de fotografías impresas o pantallas para engañar la cámara.</w:t>
      </w:r>
    </w:p>
    <w:p w14:paraId="43197D2A" w14:textId="77777777" w:rsidR="00414F19" w:rsidRPr="00414F19" w:rsidRDefault="00414F19" w:rsidP="00414F19">
      <w:pPr>
        <w:pStyle w:val="Prrafodelista"/>
        <w:numPr>
          <w:ilvl w:val="0"/>
          <w:numId w:val="15"/>
        </w:numPr>
        <w:rPr>
          <w:lang w:val="es-CO"/>
        </w:rPr>
      </w:pPr>
      <w:r w:rsidRPr="00414F19">
        <w:rPr>
          <w:lang w:val="es-CO"/>
        </w:rPr>
        <w:t>Intentos de ocultar la cámara (con manos, objetos o cubriéndola).</w:t>
      </w:r>
    </w:p>
    <w:p w14:paraId="43E388C7" w14:textId="77777777" w:rsidR="00414F19" w:rsidRPr="00414F19" w:rsidRDefault="00414F19" w:rsidP="00414F19">
      <w:pPr>
        <w:pStyle w:val="Prrafodelista"/>
        <w:numPr>
          <w:ilvl w:val="0"/>
          <w:numId w:val="15"/>
        </w:numPr>
        <w:rPr>
          <w:lang w:val="es-CO"/>
        </w:rPr>
      </w:pPr>
      <w:r w:rsidRPr="00414F19">
        <w:rPr>
          <w:lang w:val="es-CO"/>
        </w:rPr>
        <w:t>Colocación de una imagen estática frente al lente para evitar ser detectado.</w:t>
      </w:r>
    </w:p>
    <w:p w14:paraId="3B36A99F" w14:textId="77777777" w:rsidR="00414F19" w:rsidRDefault="00414F19" w:rsidP="00414F19">
      <w:pPr>
        <w:ind w:left="720"/>
        <w:rPr>
          <w:rStyle w:val="Ttulo2Car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CO"/>
        </w:rPr>
      </w:pPr>
      <w:r w:rsidRPr="00414F19">
        <w:rPr>
          <w:lang w:val="es-CO"/>
        </w:rPr>
        <w:t>Estos escenarios comprometen la validez del proceso de evaluación y afectan la integridad académica. Por ello, se requiere un sistema automatizado que valide la identidad del estudiante y detecte posibles anomalías en tiempo real o de manera periódica durante la prueba.</w:t>
      </w:r>
    </w:p>
    <w:p w14:paraId="214EB123" w14:textId="77777777" w:rsidR="00414F19" w:rsidRDefault="00E7042E" w:rsidP="00414F19">
      <w:pPr>
        <w:ind w:left="720"/>
        <w:rPr>
          <w:rStyle w:val="Ttulo2Car"/>
          <w:lang w:val="es-CO"/>
        </w:rPr>
      </w:pPr>
      <w:r w:rsidRPr="00414F19">
        <w:rPr>
          <w:rStyle w:val="Ttulo2Car"/>
          <w:lang w:val="es-CO"/>
        </w:rPr>
        <w:br/>
      </w:r>
      <w:r w:rsidRPr="006B080E">
        <w:rPr>
          <w:rStyle w:val="Ttulo2Car"/>
          <w:lang w:val="es-CO"/>
        </w:rPr>
        <w:t>2</w:t>
      </w:r>
      <w:r w:rsidRPr="00414F19">
        <w:rPr>
          <w:rStyle w:val="Ttulo2Car"/>
          <w:lang w:val="es-CO"/>
        </w:rPr>
        <w:t>.3. Objetivo del proyecto</w:t>
      </w:r>
    </w:p>
    <w:p w14:paraId="20FBCEBC" w14:textId="77777777" w:rsidR="00414F19" w:rsidRPr="00414F19" w:rsidRDefault="00414F19" w:rsidP="00414F19">
      <w:pPr>
        <w:ind w:left="720"/>
        <w:rPr>
          <w:lang w:val="es-CO"/>
        </w:rPr>
      </w:pPr>
      <w:r w:rsidRPr="00414F19">
        <w:rPr>
          <w:lang w:val="es-CO"/>
        </w:rPr>
        <w:t xml:space="preserve">Desarrollar un sistema automatizado de validación de identidad y prevención de fraude en exámenes universitarios utilizando Amazon </w:t>
      </w:r>
      <w:proofErr w:type="spellStart"/>
      <w:r w:rsidRPr="00414F19">
        <w:rPr>
          <w:lang w:val="es-CO"/>
        </w:rPr>
        <w:t>Rekognition</w:t>
      </w:r>
      <w:proofErr w:type="spellEnd"/>
      <w:r w:rsidRPr="00414F19">
        <w:rPr>
          <w:lang w:val="es-CO"/>
        </w:rPr>
        <w:t>, que permita:</w:t>
      </w:r>
    </w:p>
    <w:p w14:paraId="7736BC70" w14:textId="77777777" w:rsidR="00414F19" w:rsidRPr="00414F19" w:rsidRDefault="00414F19" w:rsidP="00414F19">
      <w:pPr>
        <w:pStyle w:val="Prrafodelista"/>
        <w:numPr>
          <w:ilvl w:val="0"/>
          <w:numId w:val="18"/>
        </w:numPr>
        <w:rPr>
          <w:lang w:val="es-CO"/>
        </w:rPr>
      </w:pPr>
      <w:r w:rsidRPr="00414F19">
        <w:rPr>
          <w:lang w:val="es-CO"/>
        </w:rPr>
        <w:t>Verificar la identidad del estudiante mediante comparación de rostro con una base de datos oficial.</w:t>
      </w:r>
    </w:p>
    <w:p w14:paraId="09E81318" w14:textId="77777777" w:rsidR="00414F19" w:rsidRPr="00414F19" w:rsidRDefault="00414F19" w:rsidP="00414F19">
      <w:pPr>
        <w:pStyle w:val="Prrafodelista"/>
        <w:numPr>
          <w:ilvl w:val="0"/>
          <w:numId w:val="18"/>
        </w:numPr>
        <w:rPr>
          <w:lang w:val="es-CO"/>
        </w:rPr>
      </w:pPr>
      <w:r w:rsidRPr="00414F19">
        <w:rPr>
          <w:lang w:val="es-CO"/>
        </w:rPr>
        <w:t>Detectar la presencia de más de una persona en la imagen.</w:t>
      </w:r>
    </w:p>
    <w:p w14:paraId="273143AE" w14:textId="77777777" w:rsidR="00414F19" w:rsidRPr="00414F19" w:rsidRDefault="00414F19" w:rsidP="00414F19">
      <w:pPr>
        <w:pStyle w:val="Prrafodelista"/>
        <w:numPr>
          <w:ilvl w:val="0"/>
          <w:numId w:val="18"/>
        </w:numPr>
        <w:rPr>
          <w:lang w:val="es-CO"/>
        </w:rPr>
      </w:pPr>
      <w:r w:rsidRPr="00414F19">
        <w:rPr>
          <w:lang w:val="es-CO"/>
        </w:rPr>
        <w:t>Identificar obstrucciones o anomalías que impidan la validación.</w:t>
      </w:r>
    </w:p>
    <w:p w14:paraId="27FE3A63" w14:textId="77777777" w:rsidR="00414F19" w:rsidRPr="00414F19" w:rsidRDefault="00414F19" w:rsidP="00414F19">
      <w:pPr>
        <w:pStyle w:val="Prrafodelista"/>
        <w:numPr>
          <w:ilvl w:val="0"/>
          <w:numId w:val="18"/>
        </w:numPr>
        <w:rPr>
          <w:lang w:val="es-CO"/>
        </w:rPr>
      </w:pPr>
      <w:r w:rsidRPr="00414F19">
        <w:rPr>
          <w:lang w:val="es-CO"/>
        </w:rPr>
        <w:t>Reconocer intentos de fraude mediante imágenes estáticas o impresas.</w:t>
      </w:r>
    </w:p>
    <w:p w14:paraId="5F12A913" w14:textId="77777777" w:rsidR="00414F19" w:rsidRPr="00414F19" w:rsidRDefault="00414F19" w:rsidP="00414F19">
      <w:pPr>
        <w:pStyle w:val="Prrafodelista"/>
        <w:numPr>
          <w:ilvl w:val="0"/>
          <w:numId w:val="18"/>
        </w:numPr>
        <w:rPr>
          <w:lang w:val="es-CO"/>
        </w:rPr>
      </w:pPr>
      <w:r w:rsidRPr="00414F19">
        <w:rPr>
          <w:lang w:val="es-CO"/>
        </w:rPr>
        <w:t>Generar alertas automáticas para notificar irregularidades.</w:t>
      </w:r>
    </w:p>
    <w:p w14:paraId="69ED382F" w14:textId="77777777" w:rsidR="00414F19" w:rsidRPr="00414F19" w:rsidRDefault="00414F19" w:rsidP="00414F19">
      <w:pPr>
        <w:ind w:left="720"/>
        <w:rPr>
          <w:lang w:val="es-CO"/>
        </w:rPr>
      </w:pPr>
      <w:r w:rsidRPr="00414F19">
        <w:rPr>
          <w:lang w:val="es-CO"/>
        </w:rPr>
        <w:t>Con este objetivo, el proyecto busca fortalecer la seguridad en los procesos de evaluación y aumentar la confianza en los resultados obtenidos.</w:t>
      </w:r>
    </w:p>
    <w:p w14:paraId="44EF2AB8" w14:textId="7701F631" w:rsidR="00E7042E" w:rsidRDefault="00E7042E" w:rsidP="00414F19">
      <w:pPr>
        <w:ind w:left="720"/>
        <w:rPr>
          <w:rStyle w:val="Ttulo2Car"/>
          <w:lang w:val="es-CO"/>
        </w:rPr>
      </w:pPr>
      <w:r w:rsidRPr="00414F19">
        <w:rPr>
          <w:rStyle w:val="Ttulo2Car"/>
          <w:lang w:val="es-CO"/>
        </w:rPr>
        <w:br/>
      </w:r>
      <w:r w:rsidRPr="006B080E">
        <w:rPr>
          <w:rStyle w:val="Ttulo2Car"/>
          <w:lang w:val="es-CO"/>
        </w:rPr>
        <w:t>2</w:t>
      </w:r>
      <w:r w:rsidRPr="00414F19">
        <w:rPr>
          <w:rStyle w:val="Ttulo2Car"/>
          <w:lang w:val="es-CO"/>
        </w:rPr>
        <w:t>.4. Alcance</w:t>
      </w:r>
    </w:p>
    <w:p w14:paraId="00E110A4" w14:textId="77777777" w:rsidR="00414F19" w:rsidRPr="00414F19" w:rsidRDefault="00414F19" w:rsidP="00414F19">
      <w:pPr>
        <w:ind w:left="720"/>
        <w:rPr>
          <w:lang w:val="es-CO"/>
        </w:rPr>
      </w:pPr>
      <w:r w:rsidRPr="00414F19">
        <w:rPr>
          <w:lang w:val="es-CO"/>
        </w:rPr>
        <w:t>El proyecto se enfoca en implementar un sistema de validación basado en imágenes capturadas periódicamente durante los exámenes. El alcance incluye:</w:t>
      </w:r>
    </w:p>
    <w:p w14:paraId="55480A2A" w14:textId="77777777" w:rsidR="00414F19" w:rsidRPr="00414F19" w:rsidRDefault="00414F19" w:rsidP="00414F19">
      <w:pPr>
        <w:pStyle w:val="Prrafodelista"/>
        <w:numPr>
          <w:ilvl w:val="0"/>
          <w:numId w:val="20"/>
        </w:numPr>
        <w:rPr>
          <w:lang w:val="es-CO"/>
        </w:rPr>
      </w:pPr>
      <w:r w:rsidRPr="00414F19">
        <w:rPr>
          <w:lang w:val="es-CO"/>
        </w:rPr>
        <w:t>Implementación local en pruebas piloto con imágenes predefinidas.</w:t>
      </w:r>
    </w:p>
    <w:p w14:paraId="47BADC01" w14:textId="77777777" w:rsidR="00414F19" w:rsidRPr="00414F19" w:rsidRDefault="00414F19" w:rsidP="00414F19">
      <w:pPr>
        <w:pStyle w:val="Prrafodelista"/>
        <w:numPr>
          <w:ilvl w:val="0"/>
          <w:numId w:val="20"/>
        </w:numPr>
        <w:rPr>
          <w:lang w:val="es-CO"/>
        </w:rPr>
      </w:pPr>
      <w:r w:rsidRPr="00414F19">
        <w:rPr>
          <w:lang w:val="es-CO"/>
        </w:rPr>
        <w:t>Desarrollo en Python utilizando el SDK oficial de AWS (boto3).</w:t>
      </w:r>
    </w:p>
    <w:p w14:paraId="6696E322" w14:textId="77777777" w:rsidR="00414F19" w:rsidRPr="00414F19" w:rsidRDefault="00414F19" w:rsidP="00414F19">
      <w:pPr>
        <w:pStyle w:val="Prrafodelista"/>
        <w:numPr>
          <w:ilvl w:val="0"/>
          <w:numId w:val="20"/>
        </w:numPr>
        <w:rPr>
          <w:lang w:val="es-CO"/>
        </w:rPr>
      </w:pPr>
      <w:r w:rsidRPr="00414F19">
        <w:rPr>
          <w:lang w:val="es-CO"/>
        </w:rPr>
        <w:t xml:space="preserve">Uso de </w:t>
      </w:r>
      <w:proofErr w:type="spellStart"/>
      <w:r w:rsidRPr="00414F19">
        <w:rPr>
          <w:lang w:val="es-CO"/>
        </w:rPr>
        <w:t>APIs</w:t>
      </w:r>
      <w:proofErr w:type="spellEnd"/>
      <w:r w:rsidRPr="00414F19">
        <w:rPr>
          <w:lang w:val="es-CO"/>
        </w:rPr>
        <w:t xml:space="preserve"> estándar de </w:t>
      </w:r>
      <w:proofErr w:type="spellStart"/>
      <w:r w:rsidRPr="00414F19">
        <w:rPr>
          <w:lang w:val="es-CO"/>
        </w:rPr>
        <w:t>Rekognition</w:t>
      </w:r>
      <w:proofErr w:type="spellEnd"/>
      <w:r w:rsidRPr="00414F19">
        <w:rPr>
          <w:lang w:val="es-CO"/>
        </w:rPr>
        <w:t xml:space="preserve"> para detección de rostros, comparación de identidad, análisis de etiquetas y validación de condiciones de seguridad.</w:t>
      </w:r>
    </w:p>
    <w:p w14:paraId="45948836" w14:textId="77777777" w:rsidR="00414F19" w:rsidRPr="00414F19" w:rsidRDefault="00414F19" w:rsidP="00414F19">
      <w:pPr>
        <w:pStyle w:val="Prrafodelista"/>
        <w:numPr>
          <w:ilvl w:val="0"/>
          <w:numId w:val="20"/>
        </w:numPr>
        <w:rPr>
          <w:lang w:val="es-CO"/>
        </w:rPr>
      </w:pPr>
      <w:r w:rsidRPr="00414F19">
        <w:rPr>
          <w:lang w:val="es-CO"/>
        </w:rPr>
        <w:t>Matriz de pruebas con escenarios de fraude y obstrucción para evaluar el rendimiento del sistema.</w:t>
      </w:r>
    </w:p>
    <w:p w14:paraId="6E3A58EE" w14:textId="77777777" w:rsidR="00414F19" w:rsidRPr="00414F19" w:rsidRDefault="00414F19" w:rsidP="00414F19">
      <w:pPr>
        <w:pStyle w:val="Prrafodelista"/>
        <w:numPr>
          <w:ilvl w:val="0"/>
          <w:numId w:val="20"/>
        </w:numPr>
        <w:rPr>
          <w:lang w:val="es-CO"/>
        </w:rPr>
      </w:pPr>
      <w:r w:rsidRPr="00414F19">
        <w:rPr>
          <w:lang w:val="es-CO"/>
        </w:rPr>
        <w:lastRenderedPageBreak/>
        <w:t xml:space="preserve">Integración conceptual con plataformas de </w:t>
      </w:r>
      <w:proofErr w:type="spellStart"/>
      <w:r w:rsidRPr="00414F19">
        <w:rPr>
          <w:lang w:val="es-CO"/>
        </w:rPr>
        <w:t>proctoring</w:t>
      </w:r>
      <w:proofErr w:type="spellEnd"/>
      <w:r w:rsidRPr="00414F19">
        <w:rPr>
          <w:lang w:val="es-CO"/>
        </w:rPr>
        <w:t>, donde el sistema pueda actuar como módulo de validación de identidad y detección de irregularidades.</w:t>
      </w:r>
    </w:p>
    <w:p w14:paraId="4F729015" w14:textId="77777777" w:rsidR="00414F19" w:rsidRPr="00414F19" w:rsidRDefault="00414F19" w:rsidP="00414F19">
      <w:pPr>
        <w:ind w:left="720"/>
        <w:rPr>
          <w:lang w:val="es-CO"/>
        </w:rPr>
      </w:pPr>
      <w:r w:rsidRPr="00414F19">
        <w:rPr>
          <w:lang w:val="es-CO"/>
        </w:rPr>
        <w:t xml:space="preserve">No se incluye en este alcance el análisis en tiempo real de video (que corresponde a </w:t>
      </w:r>
      <w:proofErr w:type="spellStart"/>
      <w:r w:rsidRPr="00414F19">
        <w:rPr>
          <w:lang w:val="es-CO"/>
        </w:rPr>
        <w:t>Rekognition</w:t>
      </w:r>
      <w:proofErr w:type="spellEnd"/>
      <w:r w:rsidRPr="00414F19">
        <w:rPr>
          <w:lang w:val="es-CO"/>
        </w:rPr>
        <w:t xml:space="preserve"> Video), ni el entrenamiento de modelos personalizados con </w:t>
      </w:r>
      <w:proofErr w:type="spellStart"/>
      <w:r w:rsidRPr="00414F19">
        <w:rPr>
          <w:lang w:val="es-CO"/>
        </w:rPr>
        <w:t>Custom</w:t>
      </w:r>
      <w:proofErr w:type="spellEnd"/>
      <w:r w:rsidRPr="00414F19">
        <w:rPr>
          <w:lang w:val="es-CO"/>
        </w:rPr>
        <w:t xml:space="preserve"> </w:t>
      </w:r>
      <w:proofErr w:type="spellStart"/>
      <w:r w:rsidRPr="00414F19">
        <w:rPr>
          <w:lang w:val="es-CO"/>
        </w:rPr>
        <w:t>Labels</w:t>
      </w:r>
      <w:proofErr w:type="spellEnd"/>
      <w:r w:rsidRPr="00414F19">
        <w:rPr>
          <w:lang w:val="es-CO"/>
        </w:rPr>
        <w:t>, aunque se identifican como posibles mejoras futuras para ampliar la robustez del sistema.</w:t>
      </w:r>
    </w:p>
    <w:p w14:paraId="706EBCCC" w14:textId="77777777" w:rsidR="00414F19" w:rsidRPr="00414F19" w:rsidRDefault="00414F19" w:rsidP="00414F19">
      <w:pPr>
        <w:ind w:left="720"/>
        <w:rPr>
          <w:lang w:val="es-CO"/>
        </w:rPr>
      </w:pPr>
    </w:p>
    <w:p w14:paraId="5461DE1E" w14:textId="71604903" w:rsidR="00FA2461" w:rsidRPr="00FA2461" w:rsidRDefault="00E7042E" w:rsidP="00FA2461">
      <w:pPr>
        <w:pStyle w:val="Prrafodelista"/>
        <w:numPr>
          <w:ilvl w:val="0"/>
          <w:numId w:val="11"/>
        </w:numPr>
        <w:rPr>
          <w:rStyle w:val="Ttulo1Car"/>
          <w:lang w:val="es-CO"/>
        </w:rPr>
      </w:pPr>
      <w:r w:rsidRPr="00AF37E4">
        <w:rPr>
          <w:rStyle w:val="Ttulo1Car"/>
          <w:lang w:val="es-CO"/>
        </w:rPr>
        <w:t>Marco Teórico</w:t>
      </w:r>
      <w:r w:rsidRPr="00AF37E4">
        <w:rPr>
          <w:lang w:val="es-CO"/>
        </w:rPr>
        <w:br/>
      </w:r>
      <w:r w:rsidRPr="00AF37E4">
        <w:rPr>
          <w:rStyle w:val="Ttulo2Car"/>
          <w:lang w:val="es-CO"/>
        </w:rPr>
        <w:t xml:space="preserve">3.1. Amazon Web </w:t>
      </w:r>
      <w:proofErr w:type="spellStart"/>
      <w:r w:rsidRPr="00AF37E4">
        <w:rPr>
          <w:rStyle w:val="Ttulo2Car"/>
          <w:lang w:val="es-CO"/>
        </w:rPr>
        <w:t>Services</w:t>
      </w:r>
      <w:proofErr w:type="spellEnd"/>
      <w:r w:rsidRPr="00AF37E4">
        <w:rPr>
          <w:rStyle w:val="Ttulo2Car"/>
          <w:lang w:val="es-CO"/>
        </w:rPr>
        <w:t xml:space="preserve"> (AWS)</w:t>
      </w:r>
    </w:p>
    <w:p w14:paraId="503D50FE" w14:textId="5D24F8CA" w:rsidR="00FA2461" w:rsidRPr="006B080E" w:rsidRDefault="00FA2461" w:rsidP="00FA2461">
      <w:pPr>
        <w:ind w:left="720"/>
        <w:rPr>
          <w:lang w:val="es-CO"/>
        </w:rPr>
      </w:pPr>
      <w:r w:rsidRPr="00FA2461">
        <w:rPr>
          <w:lang w:val="es-CO"/>
        </w:rPr>
        <w:t xml:space="preserve">Amazon Web </w:t>
      </w:r>
      <w:proofErr w:type="spellStart"/>
      <w:r w:rsidRPr="00FA2461">
        <w:rPr>
          <w:lang w:val="es-CO"/>
        </w:rPr>
        <w:t>Services</w:t>
      </w:r>
      <w:proofErr w:type="spellEnd"/>
      <w:r w:rsidRPr="00FA2461">
        <w:rPr>
          <w:lang w:val="es-CO"/>
        </w:rPr>
        <w:t xml:space="preserve"> (AWS) es la plataforma de servicios en la nube más utilizada </w:t>
      </w:r>
      <w:r>
        <w:rPr>
          <w:lang w:val="es-CO"/>
        </w:rPr>
        <w:t xml:space="preserve">a </w:t>
      </w:r>
      <w:r w:rsidRPr="00FA2461">
        <w:rPr>
          <w:lang w:val="es-CO"/>
        </w:rPr>
        <w:t>mundial. Ofrece más de 200 servicios que abarcan cómputo, almacenamiento, redes, bases de datos, inteligencia artificial, seguridad y analítica. Su modelo de pago por uso y su capacidad de escalabilidad la convierten en una opción atractiva tanto para empresas como para instituciones educativas.</w:t>
      </w:r>
    </w:p>
    <w:p w14:paraId="582A43CE" w14:textId="77777777" w:rsidR="00FA2461" w:rsidRDefault="00E7042E" w:rsidP="00FA2461">
      <w:pPr>
        <w:pStyle w:val="Prrafodelista"/>
        <w:rPr>
          <w:rStyle w:val="Ttulo2Car"/>
          <w:lang w:val="es-CO"/>
        </w:rPr>
      </w:pPr>
      <w:r w:rsidRPr="00AF37E4">
        <w:rPr>
          <w:rStyle w:val="Ttulo2Car"/>
          <w:lang w:val="es-CO"/>
        </w:rPr>
        <w:br/>
        <w:t xml:space="preserve">3.2. Amazon </w:t>
      </w:r>
      <w:proofErr w:type="spellStart"/>
      <w:r w:rsidRPr="00AF37E4">
        <w:rPr>
          <w:rStyle w:val="Ttulo2Car"/>
          <w:lang w:val="es-CO"/>
        </w:rPr>
        <w:t>Rekognition</w:t>
      </w:r>
      <w:proofErr w:type="spellEnd"/>
      <w:r w:rsidRPr="00AF37E4">
        <w:rPr>
          <w:rStyle w:val="Ttulo2Car"/>
          <w:lang w:val="es-CO"/>
        </w:rPr>
        <w:t>: descripción general</w:t>
      </w:r>
    </w:p>
    <w:p w14:paraId="58D4F04C" w14:textId="77777777" w:rsidR="00FA2461" w:rsidRPr="00FA2461" w:rsidRDefault="00FA2461" w:rsidP="00FA2461">
      <w:pPr>
        <w:ind w:left="720"/>
        <w:rPr>
          <w:lang w:val="es-CO"/>
        </w:rPr>
      </w:pPr>
      <w:r w:rsidRPr="00FA2461">
        <w:rPr>
          <w:lang w:val="es-CO"/>
        </w:rPr>
        <w:t xml:space="preserve">Amazon </w:t>
      </w:r>
      <w:proofErr w:type="spellStart"/>
      <w:r w:rsidRPr="00FA2461">
        <w:rPr>
          <w:lang w:val="es-CO"/>
        </w:rPr>
        <w:t>Rekognition</w:t>
      </w:r>
      <w:proofErr w:type="spellEnd"/>
      <w:r w:rsidRPr="00FA2461">
        <w:rPr>
          <w:lang w:val="es-CO"/>
        </w:rPr>
        <w:t xml:space="preserve"> es un servicio de visión por computadora basado en machine </w:t>
      </w:r>
      <w:proofErr w:type="spellStart"/>
      <w:r w:rsidRPr="00FA2461">
        <w:rPr>
          <w:lang w:val="es-CO"/>
        </w:rPr>
        <w:t>learning</w:t>
      </w:r>
      <w:proofErr w:type="spellEnd"/>
      <w:r w:rsidRPr="00FA2461">
        <w:rPr>
          <w:lang w:val="es-CO"/>
        </w:rPr>
        <w:t xml:space="preserve"> que permite analizar imágenes y videos sin necesidad de entrenar modelos desde cero. Sus principales ventajas son:</w:t>
      </w:r>
    </w:p>
    <w:p w14:paraId="7C136E45" w14:textId="77777777" w:rsidR="00FA2461" w:rsidRPr="00FA2461" w:rsidRDefault="00FA2461" w:rsidP="00FA2461">
      <w:pPr>
        <w:pStyle w:val="Prrafodelista"/>
        <w:numPr>
          <w:ilvl w:val="0"/>
          <w:numId w:val="36"/>
        </w:numPr>
        <w:rPr>
          <w:lang w:val="es-CO"/>
        </w:rPr>
      </w:pPr>
      <w:r w:rsidRPr="00FA2461">
        <w:rPr>
          <w:lang w:val="es-CO"/>
        </w:rPr>
        <w:t>Facilidad de integración: mediante el SDK (boto3 en Python) o la API de AWS.</w:t>
      </w:r>
    </w:p>
    <w:p w14:paraId="107A4508" w14:textId="77777777" w:rsidR="00FA2461" w:rsidRPr="00FA2461" w:rsidRDefault="00FA2461" w:rsidP="00FA2461">
      <w:pPr>
        <w:pStyle w:val="Prrafodelista"/>
        <w:numPr>
          <w:ilvl w:val="0"/>
          <w:numId w:val="36"/>
        </w:numPr>
        <w:rPr>
          <w:lang w:val="es-CO"/>
        </w:rPr>
      </w:pPr>
      <w:r w:rsidRPr="00FA2461">
        <w:rPr>
          <w:lang w:val="es-CO"/>
        </w:rPr>
        <w:t>Escalabilidad: puede analizar desde pocas imágenes hasta grandes volúmenes de datos.</w:t>
      </w:r>
    </w:p>
    <w:p w14:paraId="3DB6F00A" w14:textId="77777777" w:rsidR="00FA2461" w:rsidRPr="00FA2461" w:rsidRDefault="00FA2461" w:rsidP="00FA2461">
      <w:pPr>
        <w:pStyle w:val="Prrafodelista"/>
        <w:numPr>
          <w:ilvl w:val="0"/>
          <w:numId w:val="36"/>
        </w:numPr>
        <w:rPr>
          <w:lang w:val="es-CO"/>
        </w:rPr>
      </w:pPr>
      <w:r w:rsidRPr="00FA2461">
        <w:rPr>
          <w:lang w:val="es-CO"/>
        </w:rPr>
        <w:t>Variedad de funciones: cubre detección de objetos, rostros, emociones, texto y contenido sensible.</w:t>
      </w:r>
    </w:p>
    <w:p w14:paraId="2E2388F3" w14:textId="77777777" w:rsidR="00FA2461" w:rsidRPr="00FA2461" w:rsidRDefault="00FA2461" w:rsidP="00FA2461">
      <w:pPr>
        <w:ind w:left="720"/>
        <w:rPr>
          <w:lang w:val="es-CO"/>
        </w:rPr>
      </w:pPr>
      <w:r w:rsidRPr="00FA2461">
        <w:rPr>
          <w:lang w:val="es-CO"/>
        </w:rPr>
        <w:t>Para este proyecto se utilizaron principalmente las siguientes funciones:</w:t>
      </w:r>
    </w:p>
    <w:p w14:paraId="2EED3D43" w14:textId="77777777" w:rsidR="00FA2461" w:rsidRDefault="00FA2461" w:rsidP="00FA2461">
      <w:pPr>
        <w:pStyle w:val="Prrafodelista"/>
        <w:rPr>
          <w:rStyle w:val="Ttulo2Car"/>
          <w:lang w:val="es-CO"/>
        </w:rPr>
      </w:pPr>
    </w:p>
    <w:p w14:paraId="0F3FB282" w14:textId="77777777" w:rsidR="00FA2461" w:rsidRPr="00FA2461" w:rsidRDefault="00FA2461" w:rsidP="00FA2461">
      <w:pPr>
        <w:pStyle w:val="Prrafodelista"/>
        <w:ind w:left="144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CO"/>
        </w:rPr>
      </w:pPr>
      <w:r w:rsidRPr="00FA246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CO"/>
        </w:rPr>
        <w:t xml:space="preserve">3.2.1. </w:t>
      </w:r>
      <w:proofErr w:type="spellStart"/>
      <w:r w:rsidRPr="00FA246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CO"/>
        </w:rPr>
        <w:t>detect_faces</w:t>
      </w:r>
      <w:proofErr w:type="spellEnd"/>
    </w:p>
    <w:p w14:paraId="19AFDF86" w14:textId="77777777" w:rsidR="00FA2461" w:rsidRPr="00FA2461" w:rsidRDefault="00FA2461" w:rsidP="00FA2461">
      <w:pPr>
        <w:ind w:left="1440"/>
        <w:rPr>
          <w:lang w:val="es-CO"/>
        </w:rPr>
      </w:pPr>
      <w:r w:rsidRPr="00FA2461">
        <w:rPr>
          <w:lang w:val="es-CO"/>
        </w:rPr>
        <w:t>Esta función permite identificar rostros en una imagen. Retorna información como:</w:t>
      </w:r>
    </w:p>
    <w:p w14:paraId="0B1ED74C" w14:textId="77777777" w:rsidR="00FA2461" w:rsidRPr="00FA2461" w:rsidRDefault="00FA2461" w:rsidP="00FA2461">
      <w:pPr>
        <w:pStyle w:val="Prrafodelista"/>
        <w:numPr>
          <w:ilvl w:val="0"/>
          <w:numId w:val="28"/>
        </w:numPr>
        <w:ind w:left="2160"/>
        <w:rPr>
          <w:lang w:val="es-CO"/>
        </w:rPr>
      </w:pPr>
      <w:r w:rsidRPr="00FA2461">
        <w:rPr>
          <w:lang w:val="es-CO"/>
        </w:rPr>
        <w:t>Cantidad de rostros detectados.</w:t>
      </w:r>
    </w:p>
    <w:p w14:paraId="39363A41" w14:textId="77777777" w:rsidR="00FA2461" w:rsidRPr="00FA2461" w:rsidRDefault="00FA2461" w:rsidP="00FA2461">
      <w:pPr>
        <w:pStyle w:val="Prrafodelista"/>
        <w:numPr>
          <w:ilvl w:val="0"/>
          <w:numId w:val="28"/>
        </w:numPr>
        <w:ind w:left="2160"/>
        <w:rPr>
          <w:lang w:val="es-CO"/>
        </w:rPr>
      </w:pPr>
      <w:r w:rsidRPr="00FA2461">
        <w:rPr>
          <w:lang w:val="es-CO"/>
        </w:rPr>
        <w:t>Posición (coordenadas) del rostro en la imagen.</w:t>
      </w:r>
    </w:p>
    <w:p w14:paraId="70659991" w14:textId="77777777" w:rsidR="00FA2461" w:rsidRPr="00FA2461" w:rsidRDefault="00FA2461" w:rsidP="00FA2461">
      <w:pPr>
        <w:pStyle w:val="Prrafodelista"/>
        <w:numPr>
          <w:ilvl w:val="0"/>
          <w:numId w:val="28"/>
        </w:numPr>
        <w:ind w:left="2160"/>
        <w:rPr>
          <w:lang w:val="es-CO"/>
        </w:rPr>
      </w:pPr>
      <w:r w:rsidRPr="00FA2461">
        <w:rPr>
          <w:lang w:val="es-CO"/>
        </w:rPr>
        <w:t>Edad estimada en un rango (ej. 20-30 años).</w:t>
      </w:r>
    </w:p>
    <w:p w14:paraId="04C1343C" w14:textId="77777777" w:rsidR="00FA2461" w:rsidRPr="00FA2461" w:rsidRDefault="00FA2461" w:rsidP="00FA2461">
      <w:pPr>
        <w:pStyle w:val="Prrafodelista"/>
        <w:numPr>
          <w:ilvl w:val="0"/>
          <w:numId w:val="28"/>
        </w:numPr>
        <w:ind w:left="2160"/>
        <w:rPr>
          <w:lang w:val="es-CO"/>
        </w:rPr>
      </w:pPr>
      <w:r w:rsidRPr="00FA2461">
        <w:rPr>
          <w:lang w:val="es-CO"/>
        </w:rPr>
        <w:lastRenderedPageBreak/>
        <w:t>Género estimado (masculino o femenino).</w:t>
      </w:r>
    </w:p>
    <w:p w14:paraId="02FD8C49" w14:textId="77777777" w:rsidR="00FA2461" w:rsidRPr="00FA2461" w:rsidRDefault="00FA2461" w:rsidP="00FA2461">
      <w:pPr>
        <w:pStyle w:val="Prrafodelista"/>
        <w:numPr>
          <w:ilvl w:val="0"/>
          <w:numId w:val="28"/>
        </w:numPr>
        <w:ind w:left="2160"/>
        <w:rPr>
          <w:lang w:val="es-CO"/>
        </w:rPr>
      </w:pPr>
      <w:r w:rsidRPr="00FA2461">
        <w:rPr>
          <w:lang w:val="es-CO"/>
        </w:rPr>
        <w:t>Estado emocional (feliz, triste, enojado, calmado, confundido, asustado, sorprendido, disgustado).</w:t>
      </w:r>
    </w:p>
    <w:p w14:paraId="53FB7F9F" w14:textId="77777777" w:rsidR="00FA2461" w:rsidRPr="00FA2461" w:rsidRDefault="00FA2461" w:rsidP="00FA2461">
      <w:pPr>
        <w:pStyle w:val="Prrafodelista"/>
        <w:numPr>
          <w:ilvl w:val="0"/>
          <w:numId w:val="28"/>
        </w:numPr>
        <w:ind w:left="2160"/>
        <w:rPr>
          <w:lang w:val="es-CO"/>
        </w:rPr>
      </w:pPr>
      <w:r w:rsidRPr="00FA2461">
        <w:rPr>
          <w:lang w:val="es-CO"/>
        </w:rPr>
        <w:t>Rasgos adicionales como presencia de gafas, barba, sonrisa.</w:t>
      </w:r>
    </w:p>
    <w:p w14:paraId="725BCBF4" w14:textId="77777777" w:rsidR="00FA2461" w:rsidRPr="00FA2461" w:rsidRDefault="00FA2461" w:rsidP="00FA2461">
      <w:pPr>
        <w:ind w:left="1440"/>
        <w:rPr>
          <w:lang w:val="es-CO"/>
        </w:rPr>
      </w:pPr>
      <w:r w:rsidRPr="00FA2461">
        <w:rPr>
          <w:lang w:val="es-CO"/>
        </w:rPr>
        <w:t>En el proyecto se utiliza para:</w:t>
      </w:r>
    </w:p>
    <w:p w14:paraId="46AC54A3" w14:textId="77777777" w:rsidR="00FA2461" w:rsidRPr="00FA2461" w:rsidRDefault="00FA2461" w:rsidP="00FA2461">
      <w:pPr>
        <w:pStyle w:val="Prrafodelista"/>
        <w:numPr>
          <w:ilvl w:val="0"/>
          <w:numId w:val="29"/>
        </w:numPr>
        <w:rPr>
          <w:lang w:val="es-CO"/>
        </w:rPr>
      </w:pPr>
      <w:r w:rsidRPr="00FA2461">
        <w:rPr>
          <w:lang w:val="es-CO"/>
        </w:rPr>
        <w:t>Validar que haya un rostro presente en la imagen.</w:t>
      </w:r>
    </w:p>
    <w:p w14:paraId="5C37DAF0" w14:textId="77777777" w:rsidR="00FA2461" w:rsidRPr="00FA2461" w:rsidRDefault="00FA2461" w:rsidP="00FA2461">
      <w:pPr>
        <w:pStyle w:val="Prrafodelista"/>
        <w:numPr>
          <w:ilvl w:val="0"/>
          <w:numId w:val="29"/>
        </w:numPr>
        <w:rPr>
          <w:lang w:val="es-CO"/>
        </w:rPr>
      </w:pPr>
      <w:r w:rsidRPr="00FA2461">
        <w:rPr>
          <w:lang w:val="es-CO"/>
        </w:rPr>
        <w:t>Detectar si hay más de una persona.</w:t>
      </w:r>
    </w:p>
    <w:p w14:paraId="064E01B1" w14:textId="13BD2B1C" w:rsidR="00FA2461" w:rsidRDefault="00FA2461" w:rsidP="00FA2461">
      <w:pPr>
        <w:pStyle w:val="Prrafodelista"/>
        <w:numPr>
          <w:ilvl w:val="0"/>
          <w:numId w:val="29"/>
        </w:numPr>
        <w:rPr>
          <w:lang w:val="es-CO"/>
        </w:rPr>
      </w:pPr>
      <w:r w:rsidRPr="00FA2461">
        <w:rPr>
          <w:lang w:val="es-CO"/>
        </w:rPr>
        <w:t>Obtener el género como atributo de validación adicional.</w:t>
      </w:r>
    </w:p>
    <w:p w14:paraId="3771609B" w14:textId="77777777" w:rsidR="00FA2461" w:rsidRPr="00FA2461" w:rsidRDefault="00FA2461" w:rsidP="00FA2461">
      <w:pPr>
        <w:pStyle w:val="Prrafodelista"/>
        <w:ind w:left="2160"/>
        <w:rPr>
          <w:lang w:val="es-CO"/>
        </w:rPr>
      </w:pPr>
    </w:p>
    <w:p w14:paraId="79A38DDB" w14:textId="77777777" w:rsidR="00FA2461" w:rsidRPr="00FA2461" w:rsidRDefault="00FA2461" w:rsidP="00FA2461">
      <w:pPr>
        <w:pStyle w:val="Prrafodelista"/>
        <w:ind w:left="144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CO"/>
        </w:rPr>
      </w:pPr>
      <w:r w:rsidRPr="00FA246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CO"/>
        </w:rPr>
        <w:t xml:space="preserve">3.2.2. </w:t>
      </w:r>
      <w:proofErr w:type="spellStart"/>
      <w:r w:rsidRPr="00FA246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CO"/>
        </w:rPr>
        <w:t>compare_faces</w:t>
      </w:r>
      <w:proofErr w:type="spellEnd"/>
    </w:p>
    <w:p w14:paraId="1286115C" w14:textId="77777777" w:rsidR="00FA2461" w:rsidRPr="00FA2461" w:rsidRDefault="00FA2461" w:rsidP="00FA2461">
      <w:pPr>
        <w:ind w:left="1440"/>
        <w:rPr>
          <w:lang w:val="es-CO"/>
        </w:rPr>
      </w:pPr>
      <w:r w:rsidRPr="00FA2461">
        <w:rPr>
          <w:lang w:val="es-CO"/>
        </w:rPr>
        <w:t>Permite comparar dos rostros: uno de referencia (por ejemplo, la foto oficial del estudiante) contra un rostro detectado en una imagen de entrada.</w:t>
      </w:r>
    </w:p>
    <w:p w14:paraId="3C54A135" w14:textId="77777777" w:rsidR="00FA2461" w:rsidRPr="00FA2461" w:rsidRDefault="00FA2461" w:rsidP="00FA2461">
      <w:pPr>
        <w:pStyle w:val="Prrafodelista"/>
        <w:numPr>
          <w:ilvl w:val="0"/>
          <w:numId w:val="30"/>
        </w:numPr>
        <w:rPr>
          <w:lang w:val="es-CO"/>
        </w:rPr>
      </w:pPr>
      <w:r w:rsidRPr="00FA2461">
        <w:rPr>
          <w:lang w:val="es-CO"/>
        </w:rPr>
        <w:t>Retorna el porcentaje de similitud entre ambos.</w:t>
      </w:r>
    </w:p>
    <w:p w14:paraId="15B93D3B" w14:textId="77777777" w:rsidR="00FA2461" w:rsidRPr="00FA2461" w:rsidRDefault="00FA2461" w:rsidP="00FA2461">
      <w:pPr>
        <w:pStyle w:val="Prrafodelista"/>
        <w:numPr>
          <w:ilvl w:val="0"/>
          <w:numId w:val="30"/>
        </w:numPr>
        <w:rPr>
          <w:lang w:val="es-CO"/>
        </w:rPr>
      </w:pPr>
      <w:r w:rsidRPr="00FA2461">
        <w:rPr>
          <w:lang w:val="es-CO"/>
        </w:rPr>
        <w:t>Es fundamental para la verificación de identidad en este proyecto.</w:t>
      </w:r>
    </w:p>
    <w:p w14:paraId="7A8DE591" w14:textId="2336B2E2" w:rsidR="00FA2461" w:rsidRDefault="00FA2461" w:rsidP="00FA2461">
      <w:pPr>
        <w:pStyle w:val="Prrafodelista"/>
        <w:numPr>
          <w:ilvl w:val="0"/>
          <w:numId w:val="30"/>
        </w:numPr>
        <w:rPr>
          <w:lang w:val="es-CO"/>
        </w:rPr>
      </w:pPr>
      <w:r w:rsidRPr="00FA2461">
        <w:rPr>
          <w:lang w:val="es-CO"/>
        </w:rPr>
        <w:t>Se establece un umbral de similitud (ej. 90%) para determinar coincidencia.</w:t>
      </w:r>
    </w:p>
    <w:p w14:paraId="3E563BBE" w14:textId="77777777" w:rsidR="00FA2461" w:rsidRPr="00FA2461" w:rsidRDefault="00FA2461" w:rsidP="00FA2461">
      <w:pPr>
        <w:pStyle w:val="Prrafodelista"/>
        <w:ind w:left="2160"/>
        <w:rPr>
          <w:lang w:val="es-CO"/>
        </w:rPr>
      </w:pPr>
    </w:p>
    <w:p w14:paraId="30ACF6AB" w14:textId="77777777" w:rsidR="00FA2461" w:rsidRPr="00FA2461" w:rsidRDefault="00FA2461" w:rsidP="00FA2461">
      <w:pPr>
        <w:pStyle w:val="Prrafodelista"/>
        <w:ind w:left="144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CO"/>
        </w:rPr>
      </w:pPr>
      <w:r w:rsidRPr="00FA246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CO"/>
        </w:rPr>
        <w:t xml:space="preserve">3.2.3. </w:t>
      </w:r>
      <w:proofErr w:type="spellStart"/>
      <w:r w:rsidRPr="00FA246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CO"/>
        </w:rPr>
        <w:t>detect_labels</w:t>
      </w:r>
      <w:proofErr w:type="spellEnd"/>
    </w:p>
    <w:p w14:paraId="767FD5DC" w14:textId="77777777" w:rsidR="00FA2461" w:rsidRPr="00FA2461" w:rsidRDefault="00FA2461" w:rsidP="00FA2461">
      <w:pPr>
        <w:ind w:left="1440"/>
        <w:rPr>
          <w:lang w:val="es-CO"/>
        </w:rPr>
      </w:pPr>
      <w:r w:rsidRPr="00FA2461">
        <w:rPr>
          <w:lang w:val="es-CO"/>
        </w:rPr>
        <w:t>Detecta objetos, escenas y conceptos dentro de una imagen.</w:t>
      </w:r>
    </w:p>
    <w:p w14:paraId="213C4DAA" w14:textId="77777777" w:rsidR="00FA2461" w:rsidRPr="00FA2461" w:rsidRDefault="00FA2461" w:rsidP="00FA2461">
      <w:pPr>
        <w:pStyle w:val="Prrafodelista"/>
        <w:numPr>
          <w:ilvl w:val="0"/>
          <w:numId w:val="31"/>
        </w:numPr>
        <w:ind w:left="2520"/>
      </w:pPr>
      <w:proofErr w:type="spellStart"/>
      <w:r w:rsidRPr="00FA2461">
        <w:t>Ejemplos</w:t>
      </w:r>
      <w:proofErr w:type="spellEnd"/>
      <w:r w:rsidRPr="00FA2461">
        <w:t>: “Person”, “Hand”, “Wall”, “Monitor”, “Dark”.</w:t>
      </w:r>
    </w:p>
    <w:p w14:paraId="217C263C" w14:textId="77777777" w:rsidR="00FA2461" w:rsidRPr="00FA2461" w:rsidRDefault="00FA2461" w:rsidP="00FA2461">
      <w:pPr>
        <w:pStyle w:val="Prrafodelista"/>
        <w:numPr>
          <w:ilvl w:val="0"/>
          <w:numId w:val="31"/>
        </w:numPr>
        <w:ind w:left="2520"/>
        <w:rPr>
          <w:lang w:val="es-CO"/>
        </w:rPr>
      </w:pPr>
      <w:r w:rsidRPr="00FA2461">
        <w:rPr>
          <w:lang w:val="es-CO"/>
        </w:rPr>
        <w:t>Devuelve cada etiqueta con un porcentaje de confianza.</w:t>
      </w:r>
    </w:p>
    <w:p w14:paraId="32D39D78" w14:textId="77777777" w:rsidR="00FA2461" w:rsidRPr="00FA2461" w:rsidRDefault="00FA2461" w:rsidP="00FA2461">
      <w:pPr>
        <w:pStyle w:val="Prrafodelista"/>
        <w:numPr>
          <w:ilvl w:val="0"/>
          <w:numId w:val="31"/>
        </w:numPr>
        <w:ind w:left="2520"/>
        <w:rPr>
          <w:lang w:val="es-CO"/>
        </w:rPr>
      </w:pPr>
      <w:r w:rsidRPr="00FA2461">
        <w:rPr>
          <w:lang w:val="es-CO"/>
        </w:rPr>
        <w:t>En este proyecto se usa como apoyo para:</w:t>
      </w:r>
    </w:p>
    <w:p w14:paraId="7B4CDDFB" w14:textId="77777777" w:rsidR="00FA2461" w:rsidRPr="00FA2461" w:rsidRDefault="00FA2461" w:rsidP="00FA2461">
      <w:pPr>
        <w:pStyle w:val="Prrafodelista"/>
        <w:numPr>
          <w:ilvl w:val="0"/>
          <w:numId w:val="31"/>
        </w:numPr>
        <w:ind w:left="2520"/>
        <w:rPr>
          <w:lang w:val="es-CO"/>
        </w:rPr>
      </w:pPr>
      <w:r w:rsidRPr="00FA2461">
        <w:rPr>
          <w:lang w:val="es-CO"/>
        </w:rPr>
        <w:t>Detectar obstrucciones en la cámara (mano tapando, cámara frente a una pared).</w:t>
      </w:r>
    </w:p>
    <w:p w14:paraId="4EECDAC5" w14:textId="77777777" w:rsidR="00FA2461" w:rsidRPr="00FA2461" w:rsidRDefault="00FA2461" w:rsidP="00FA2461">
      <w:pPr>
        <w:pStyle w:val="Prrafodelista"/>
        <w:numPr>
          <w:ilvl w:val="0"/>
          <w:numId w:val="31"/>
        </w:numPr>
        <w:ind w:left="2520"/>
        <w:rPr>
          <w:lang w:val="es-CO"/>
        </w:rPr>
      </w:pPr>
      <w:r w:rsidRPr="00FA2461">
        <w:rPr>
          <w:lang w:val="es-CO"/>
        </w:rPr>
        <w:t>Identificar intentos de fraude visual (ej. mostrar una pantalla en vez de la cara del estudiante).</w:t>
      </w:r>
    </w:p>
    <w:p w14:paraId="6F91A9AE" w14:textId="5F4DC576" w:rsidR="00FA2461" w:rsidRPr="00FA2461" w:rsidRDefault="00FA2461" w:rsidP="00FA2461">
      <w:pPr>
        <w:pStyle w:val="Prrafodelista"/>
        <w:ind w:left="144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CO"/>
        </w:rPr>
      </w:pPr>
    </w:p>
    <w:p w14:paraId="42276A8D" w14:textId="77777777" w:rsidR="00FA2461" w:rsidRPr="00FA2461" w:rsidRDefault="00FA2461" w:rsidP="00FA2461">
      <w:pPr>
        <w:pStyle w:val="Prrafodelista"/>
        <w:ind w:left="144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CO"/>
        </w:rPr>
      </w:pPr>
      <w:r w:rsidRPr="00FA246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CO"/>
        </w:rPr>
        <w:t xml:space="preserve">3.2.4. </w:t>
      </w:r>
      <w:proofErr w:type="spellStart"/>
      <w:r w:rsidRPr="00FA246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CO"/>
        </w:rPr>
        <w:t>detect_moderation_labels</w:t>
      </w:r>
      <w:proofErr w:type="spellEnd"/>
    </w:p>
    <w:p w14:paraId="7D2F8440" w14:textId="77777777" w:rsidR="00FA2461" w:rsidRPr="00FA2461" w:rsidRDefault="00FA2461" w:rsidP="00FA2461">
      <w:pPr>
        <w:ind w:left="1440"/>
        <w:rPr>
          <w:lang w:val="es-CO"/>
        </w:rPr>
      </w:pPr>
      <w:r w:rsidRPr="00FA2461">
        <w:rPr>
          <w:lang w:val="es-CO"/>
        </w:rPr>
        <w:t>Esta función detecta contenido explícito o inapropiado en imágenes (desnudos, violencia, drogas, armas).</w:t>
      </w:r>
    </w:p>
    <w:p w14:paraId="22F19412" w14:textId="77777777" w:rsidR="00FA2461" w:rsidRPr="00FA2461" w:rsidRDefault="00FA2461" w:rsidP="00FA2461">
      <w:pPr>
        <w:pStyle w:val="Prrafodelista"/>
        <w:numPr>
          <w:ilvl w:val="0"/>
          <w:numId w:val="34"/>
        </w:numPr>
        <w:rPr>
          <w:lang w:val="es-CO"/>
        </w:rPr>
      </w:pPr>
      <w:r w:rsidRPr="00FA2461">
        <w:rPr>
          <w:lang w:val="es-CO"/>
        </w:rPr>
        <w:t>Aunque no es el enfoque principal del proyecto, puede ser útil en un futuro para reforzar la seguridad y evitar uso indebido de la cámara en contextos inapropiados.</w:t>
      </w:r>
    </w:p>
    <w:p w14:paraId="28CA4417" w14:textId="2883B1EE" w:rsidR="00FA2461" w:rsidRPr="00FA2461" w:rsidRDefault="00FA2461" w:rsidP="00FA2461">
      <w:pPr>
        <w:pStyle w:val="Prrafodelista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CO"/>
        </w:rPr>
      </w:pPr>
    </w:p>
    <w:p w14:paraId="72A3001E" w14:textId="77777777" w:rsidR="00FA2461" w:rsidRPr="00FA2461" w:rsidRDefault="00FA2461" w:rsidP="00FA2461">
      <w:pPr>
        <w:pStyle w:val="Prrafodelista"/>
        <w:ind w:firstLine="72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CO"/>
        </w:rPr>
      </w:pPr>
      <w:r w:rsidRPr="00FA246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CO"/>
        </w:rPr>
        <w:t xml:space="preserve">3.2.5. </w:t>
      </w:r>
      <w:proofErr w:type="spellStart"/>
      <w:r w:rsidRPr="00FA246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CO"/>
        </w:rPr>
        <w:t>detect_text</w:t>
      </w:r>
      <w:proofErr w:type="spellEnd"/>
      <w:r w:rsidRPr="00FA246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CO"/>
        </w:rPr>
        <w:t xml:space="preserve"> (OCR)</w:t>
      </w:r>
    </w:p>
    <w:p w14:paraId="72486FF6" w14:textId="77777777" w:rsidR="00FA2461" w:rsidRPr="00FA2461" w:rsidRDefault="00FA2461" w:rsidP="00FA2461">
      <w:pPr>
        <w:ind w:left="1440"/>
        <w:rPr>
          <w:lang w:val="es-CO"/>
        </w:rPr>
      </w:pPr>
      <w:r w:rsidRPr="00FA2461">
        <w:rPr>
          <w:lang w:val="es-CO"/>
        </w:rPr>
        <w:lastRenderedPageBreak/>
        <w:t>Permite extraer texto de imágenes.</w:t>
      </w:r>
    </w:p>
    <w:p w14:paraId="5FFC3450" w14:textId="77777777" w:rsidR="00FA2461" w:rsidRPr="00FA2461" w:rsidRDefault="00FA2461" w:rsidP="00FA2461">
      <w:pPr>
        <w:pStyle w:val="Prrafodelista"/>
        <w:numPr>
          <w:ilvl w:val="0"/>
          <w:numId w:val="34"/>
        </w:numPr>
        <w:rPr>
          <w:lang w:val="es-CO"/>
        </w:rPr>
      </w:pPr>
      <w:r w:rsidRPr="00FA2461">
        <w:rPr>
          <w:lang w:val="es-CO"/>
        </w:rPr>
        <w:t>Se utiliza principalmente en casos donde es necesario leer contenido de carteles, documentos o pantallas.</w:t>
      </w:r>
    </w:p>
    <w:p w14:paraId="696FDC51" w14:textId="77777777" w:rsidR="00FA2461" w:rsidRPr="00FA2461" w:rsidRDefault="00FA2461" w:rsidP="00FA2461">
      <w:pPr>
        <w:pStyle w:val="Prrafodelista"/>
        <w:numPr>
          <w:ilvl w:val="0"/>
          <w:numId w:val="34"/>
        </w:numPr>
        <w:rPr>
          <w:lang w:val="es-CO"/>
        </w:rPr>
      </w:pPr>
      <w:r w:rsidRPr="00FA2461">
        <w:rPr>
          <w:lang w:val="es-CO"/>
        </w:rPr>
        <w:t>En este proyecto no se considera central, pero podría integrarse en fases futuras para validar si el estudiante muestra algún material no autorizado en cámara.</w:t>
      </w:r>
    </w:p>
    <w:p w14:paraId="37C1F06B" w14:textId="77777777" w:rsidR="00FA2461" w:rsidRDefault="00E7042E" w:rsidP="00FA2461">
      <w:pPr>
        <w:pStyle w:val="Prrafodelista"/>
        <w:rPr>
          <w:rStyle w:val="Ttulo2Car"/>
          <w:lang w:val="es-CO"/>
        </w:rPr>
      </w:pPr>
      <w:r w:rsidRPr="00FA2461">
        <w:rPr>
          <w:rStyle w:val="Ttulo2Car"/>
          <w:lang w:val="es-CO"/>
        </w:rPr>
        <w:br/>
        <w:t>3.</w:t>
      </w:r>
      <w:r w:rsidR="00FA2461">
        <w:rPr>
          <w:rStyle w:val="Ttulo2Car"/>
          <w:lang w:val="es-CO"/>
        </w:rPr>
        <w:t>3</w:t>
      </w:r>
      <w:r w:rsidRPr="00FA2461">
        <w:rPr>
          <w:rStyle w:val="Ttulo2Car"/>
          <w:lang w:val="es-CO"/>
        </w:rPr>
        <w:t>. Limitaciones del servicio</w:t>
      </w:r>
    </w:p>
    <w:p w14:paraId="4B380868" w14:textId="77777777" w:rsidR="00C90A4E" w:rsidRPr="00C90A4E" w:rsidRDefault="00C90A4E" w:rsidP="00C90A4E">
      <w:pPr>
        <w:ind w:left="720"/>
        <w:rPr>
          <w:lang w:val="es-CO"/>
        </w:rPr>
      </w:pPr>
      <w:r w:rsidRPr="00C90A4E">
        <w:rPr>
          <w:lang w:val="es-CO"/>
        </w:rPr>
        <w:t xml:space="preserve">Aunque </w:t>
      </w:r>
      <w:proofErr w:type="spellStart"/>
      <w:r w:rsidRPr="00C90A4E">
        <w:rPr>
          <w:lang w:val="es-CO"/>
        </w:rPr>
        <w:t>Rekognition</w:t>
      </w:r>
      <w:proofErr w:type="spellEnd"/>
      <w:r w:rsidRPr="00C90A4E">
        <w:rPr>
          <w:lang w:val="es-CO"/>
        </w:rPr>
        <w:t xml:space="preserve"> ofrece gran capacidad, tiene algunas limitaciones importantes:</w:t>
      </w:r>
    </w:p>
    <w:p w14:paraId="3FA759DE" w14:textId="77777777" w:rsidR="00C90A4E" w:rsidRPr="00C90A4E" w:rsidRDefault="00C90A4E" w:rsidP="00C90A4E">
      <w:pPr>
        <w:pStyle w:val="Prrafodelista"/>
        <w:numPr>
          <w:ilvl w:val="0"/>
          <w:numId w:val="39"/>
        </w:numPr>
        <w:rPr>
          <w:lang w:val="es-CO"/>
        </w:rPr>
      </w:pPr>
      <w:r w:rsidRPr="00C90A4E">
        <w:rPr>
          <w:lang w:val="es-CO"/>
        </w:rPr>
        <w:t>No identifica personas comunes por nombre, solo rostros contra referencias proporcionadas.</w:t>
      </w:r>
    </w:p>
    <w:p w14:paraId="122F7C8F" w14:textId="77777777" w:rsidR="00C90A4E" w:rsidRPr="00C90A4E" w:rsidRDefault="00C90A4E" w:rsidP="00C90A4E">
      <w:pPr>
        <w:pStyle w:val="Prrafodelista"/>
        <w:numPr>
          <w:ilvl w:val="0"/>
          <w:numId w:val="39"/>
        </w:numPr>
        <w:rPr>
          <w:lang w:val="es-CO"/>
        </w:rPr>
      </w:pPr>
      <w:r w:rsidRPr="00C90A4E">
        <w:rPr>
          <w:lang w:val="es-CO"/>
        </w:rPr>
        <w:t>La estimación de edad y género no es 100% precisa.</w:t>
      </w:r>
    </w:p>
    <w:p w14:paraId="42CA246F" w14:textId="77777777" w:rsidR="00C90A4E" w:rsidRPr="00C90A4E" w:rsidRDefault="00C90A4E" w:rsidP="00C90A4E">
      <w:pPr>
        <w:pStyle w:val="Prrafodelista"/>
        <w:numPr>
          <w:ilvl w:val="0"/>
          <w:numId w:val="39"/>
        </w:numPr>
        <w:rPr>
          <w:lang w:val="es-CO"/>
        </w:rPr>
      </w:pPr>
      <w:r w:rsidRPr="00C90A4E">
        <w:rPr>
          <w:lang w:val="es-CO"/>
        </w:rPr>
        <w:t xml:space="preserve">No diferencia entre una persona real y una foto mostrada en pantalla (se requieren validaciones adicionales o </w:t>
      </w:r>
      <w:proofErr w:type="spellStart"/>
      <w:r w:rsidRPr="00C90A4E">
        <w:rPr>
          <w:lang w:val="es-CO"/>
        </w:rPr>
        <w:t>Custom</w:t>
      </w:r>
      <w:proofErr w:type="spellEnd"/>
      <w:r w:rsidRPr="00C90A4E">
        <w:rPr>
          <w:lang w:val="es-CO"/>
        </w:rPr>
        <w:t xml:space="preserve"> </w:t>
      </w:r>
      <w:proofErr w:type="spellStart"/>
      <w:r w:rsidRPr="00C90A4E">
        <w:rPr>
          <w:lang w:val="es-CO"/>
        </w:rPr>
        <w:t>Labels</w:t>
      </w:r>
      <w:proofErr w:type="spellEnd"/>
      <w:r w:rsidRPr="00C90A4E">
        <w:rPr>
          <w:lang w:val="es-CO"/>
        </w:rPr>
        <w:t>).</w:t>
      </w:r>
    </w:p>
    <w:p w14:paraId="5FE48FC9" w14:textId="77777777" w:rsidR="00C90A4E" w:rsidRPr="00C90A4E" w:rsidRDefault="00C90A4E" w:rsidP="00C90A4E">
      <w:pPr>
        <w:pStyle w:val="Prrafodelista"/>
        <w:numPr>
          <w:ilvl w:val="0"/>
          <w:numId w:val="39"/>
        </w:numPr>
        <w:rPr>
          <w:lang w:val="es-CO"/>
        </w:rPr>
      </w:pPr>
      <w:r w:rsidRPr="00C90A4E">
        <w:rPr>
          <w:lang w:val="es-CO"/>
        </w:rPr>
        <w:t xml:space="preserve">No detecta movimiento en imágenes estáticas (para eso se requiere analizar secuencias de imágenes o usar </w:t>
      </w:r>
      <w:proofErr w:type="spellStart"/>
      <w:r w:rsidRPr="00C90A4E">
        <w:rPr>
          <w:lang w:val="es-CO"/>
        </w:rPr>
        <w:t>Rekognition</w:t>
      </w:r>
      <w:proofErr w:type="spellEnd"/>
      <w:r w:rsidRPr="00C90A4E">
        <w:rPr>
          <w:lang w:val="es-CO"/>
        </w:rPr>
        <w:t xml:space="preserve"> Video).</w:t>
      </w:r>
    </w:p>
    <w:p w14:paraId="2646B62D" w14:textId="533BCA04" w:rsidR="00E7042E" w:rsidRDefault="00E7042E" w:rsidP="00FA2461">
      <w:pPr>
        <w:pStyle w:val="Prrafodelista"/>
        <w:rPr>
          <w:rStyle w:val="Ttulo2Car"/>
          <w:lang w:val="es-CO"/>
        </w:rPr>
      </w:pPr>
      <w:r w:rsidRPr="00FA2461">
        <w:rPr>
          <w:rStyle w:val="Ttulo2Car"/>
          <w:lang w:val="es-CO"/>
        </w:rPr>
        <w:br/>
        <w:t>3.</w:t>
      </w:r>
      <w:r w:rsidR="00FA2461">
        <w:rPr>
          <w:rStyle w:val="Ttulo2Car"/>
          <w:lang w:val="es-CO"/>
        </w:rPr>
        <w:t>4</w:t>
      </w:r>
      <w:r w:rsidRPr="00FA2461">
        <w:rPr>
          <w:rStyle w:val="Ttulo2Car"/>
          <w:lang w:val="es-CO"/>
        </w:rPr>
        <w:t>. Comparación con otros servicios relacionados (</w:t>
      </w:r>
      <w:proofErr w:type="spellStart"/>
      <w:r w:rsidRPr="00FA2461">
        <w:rPr>
          <w:rStyle w:val="Ttulo2Car"/>
          <w:lang w:val="es-CO"/>
        </w:rPr>
        <w:t>Textract</w:t>
      </w:r>
      <w:proofErr w:type="spellEnd"/>
      <w:r w:rsidRPr="00FA2461">
        <w:rPr>
          <w:rStyle w:val="Ttulo2Car"/>
          <w:lang w:val="es-CO"/>
        </w:rPr>
        <w:t xml:space="preserve">, </w:t>
      </w:r>
      <w:proofErr w:type="spellStart"/>
      <w:r w:rsidRPr="00FA2461">
        <w:rPr>
          <w:rStyle w:val="Ttulo2Car"/>
          <w:lang w:val="es-CO"/>
        </w:rPr>
        <w:t>Comprehend</w:t>
      </w:r>
      <w:proofErr w:type="spellEnd"/>
      <w:r w:rsidRPr="00FA2461">
        <w:rPr>
          <w:rStyle w:val="Ttulo2Car"/>
          <w:lang w:val="es-CO"/>
        </w:rPr>
        <w:t xml:space="preserve">, </w:t>
      </w:r>
      <w:proofErr w:type="spellStart"/>
      <w:r w:rsidRPr="00FA2461">
        <w:rPr>
          <w:rStyle w:val="Ttulo2Car"/>
          <w:lang w:val="es-CO"/>
        </w:rPr>
        <w:t>SageMaker</w:t>
      </w:r>
      <w:proofErr w:type="spellEnd"/>
      <w:r w:rsidRPr="00FA2461">
        <w:rPr>
          <w:rStyle w:val="Ttulo2Car"/>
          <w:lang w:val="es-CO"/>
        </w:rPr>
        <w:t>)</w:t>
      </w:r>
    </w:p>
    <w:p w14:paraId="1BE4FD2A" w14:textId="77777777" w:rsidR="00C90A4E" w:rsidRDefault="00C90A4E" w:rsidP="00FA2461">
      <w:pPr>
        <w:pStyle w:val="Prrafodelista"/>
        <w:rPr>
          <w:rStyle w:val="Ttulo2Car"/>
          <w:lang w:val="es-CO"/>
        </w:rPr>
      </w:pPr>
    </w:p>
    <w:p w14:paraId="728CE54D" w14:textId="09954DF0" w:rsidR="00C90A4E" w:rsidRPr="00C90A4E" w:rsidRDefault="00C90A4E" w:rsidP="00C90A4E">
      <w:pPr>
        <w:pStyle w:val="Prrafodelista"/>
        <w:numPr>
          <w:ilvl w:val="0"/>
          <w:numId w:val="39"/>
        </w:numPr>
        <w:rPr>
          <w:lang w:val="es-CO"/>
        </w:rPr>
      </w:pPr>
      <w:r w:rsidRPr="00C90A4E">
        <w:rPr>
          <w:lang w:val="es-CO"/>
        </w:rPr>
        <w:t xml:space="preserve">Amazon </w:t>
      </w:r>
      <w:proofErr w:type="spellStart"/>
      <w:r w:rsidRPr="00C90A4E">
        <w:rPr>
          <w:lang w:val="es-CO"/>
        </w:rPr>
        <w:t>Textract</w:t>
      </w:r>
      <w:proofErr w:type="spellEnd"/>
      <w:r w:rsidRPr="00C90A4E">
        <w:rPr>
          <w:lang w:val="es-CO"/>
        </w:rPr>
        <w:t>: especializado en OCR avanzado para documentos (tablas, facturas, formularios).</w:t>
      </w:r>
    </w:p>
    <w:p w14:paraId="22459F3B" w14:textId="7C39AC4B" w:rsidR="00C90A4E" w:rsidRPr="00C90A4E" w:rsidRDefault="00C90A4E" w:rsidP="00C90A4E">
      <w:pPr>
        <w:pStyle w:val="Prrafodelista"/>
        <w:numPr>
          <w:ilvl w:val="0"/>
          <w:numId w:val="39"/>
        </w:numPr>
        <w:rPr>
          <w:lang w:val="es-CO"/>
        </w:rPr>
      </w:pPr>
      <w:r w:rsidRPr="00C90A4E">
        <w:rPr>
          <w:lang w:val="es-CO"/>
        </w:rPr>
        <w:t xml:space="preserve">Amazon </w:t>
      </w:r>
      <w:proofErr w:type="spellStart"/>
      <w:r w:rsidRPr="00C90A4E">
        <w:rPr>
          <w:lang w:val="es-CO"/>
        </w:rPr>
        <w:t>Comprehend</w:t>
      </w:r>
      <w:proofErr w:type="spellEnd"/>
      <w:r w:rsidRPr="00C90A4E">
        <w:rPr>
          <w:lang w:val="es-CO"/>
        </w:rPr>
        <w:t>: procesamiento de lenguaje natural (NLP), útil para analizar texto detectado.</w:t>
      </w:r>
    </w:p>
    <w:p w14:paraId="63FA4F68" w14:textId="56F09D6A" w:rsidR="00C90A4E" w:rsidRPr="00C90A4E" w:rsidRDefault="00C90A4E" w:rsidP="00C90A4E">
      <w:pPr>
        <w:pStyle w:val="Prrafodelista"/>
        <w:numPr>
          <w:ilvl w:val="0"/>
          <w:numId w:val="39"/>
        </w:numPr>
        <w:rPr>
          <w:lang w:val="es-CO"/>
        </w:rPr>
      </w:pPr>
      <w:r w:rsidRPr="00C90A4E">
        <w:rPr>
          <w:lang w:val="es-CO"/>
        </w:rPr>
        <w:t xml:space="preserve">Amazon </w:t>
      </w:r>
      <w:proofErr w:type="spellStart"/>
      <w:r w:rsidRPr="00C90A4E">
        <w:rPr>
          <w:lang w:val="es-CO"/>
        </w:rPr>
        <w:t>SageMaker</w:t>
      </w:r>
      <w:proofErr w:type="spellEnd"/>
      <w:r w:rsidRPr="00C90A4E">
        <w:rPr>
          <w:lang w:val="es-CO"/>
        </w:rPr>
        <w:t xml:space="preserve">: permite entrenar modelos de machine </w:t>
      </w:r>
      <w:proofErr w:type="spellStart"/>
      <w:r w:rsidRPr="00C90A4E">
        <w:rPr>
          <w:lang w:val="es-CO"/>
        </w:rPr>
        <w:t>learning</w:t>
      </w:r>
      <w:proofErr w:type="spellEnd"/>
      <w:r w:rsidRPr="00C90A4E">
        <w:rPr>
          <w:lang w:val="es-CO"/>
        </w:rPr>
        <w:t xml:space="preserve"> personalizados.</w:t>
      </w:r>
    </w:p>
    <w:p w14:paraId="14C532BC" w14:textId="115A5295" w:rsidR="00C90A4E" w:rsidRPr="00C90A4E" w:rsidRDefault="00C90A4E" w:rsidP="00C90A4E">
      <w:pPr>
        <w:pStyle w:val="Prrafodelista"/>
        <w:numPr>
          <w:ilvl w:val="0"/>
          <w:numId w:val="39"/>
        </w:numPr>
        <w:rPr>
          <w:lang w:val="es-CO"/>
        </w:rPr>
      </w:pPr>
      <w:proofErr w:type="spellStart"/>
      <w:r w:rsidRPr="00C90A4E">
        <w:rPr>
          <w:lang w:val="es-CO"/>
        </w:rPr>
        <w:t>Rekognition</w:t>
      </w:r>
      <w:proofErr w:type="spellEnd"/>
      <w:r w:rsidRPr="00C90A4E">
        <w:rPr>
          <w:lang w:val="es-CO"/>
        </w:rPr>
        <w:t xml:space="preserve"> </w:t>
      </w:r>
      <w:proofErr w:type="spellStart"/>
      <w:r w:rsidRPr="00C90A4E">
        <w:rPr>
          <w:lang w:val="es-CO"/>
        </w:rPr>
        <w:t>Custom</w:t>
      </w:r>
      <w:proofErr w:type="spellEnd"/>
      <w:r w:rsidRPr="00C90A4E">
        <w:rPr>
          <w:lang w:val="es-CO"/>
        </w:rPr>
        <w:t xml:space="preserve"> </w:t>
      </w:r>
      <w:proofErr w:type="spellStart"/>
      <w:r w:rsidRPr="00C90A4E">
        <w:rPr>
          <w:lang w:val="es-CO"/>
        </w:rPr>
        <w:t>Labels</w:t>
      </w:r>
      <w:proofErr w:type="spellEnd"/>
      <w:r w:rsidRPr="00C90A4E">
        <w:rPr>
          <w:lang w:val="es-CO"/>
        </w:rPr>
        <w:t>: permite entrenar un modelo de visión específico con tus propios datos (ej. detectar fotos en pantalla vs persona real).</w:t>
      </w:r>
    </w:p>
    <w:p w14:paraId="2FCD6031" w14:textId="77777777" w:rsidR="00C90A4E" w:rsidRPr="00FA2461" w:rsidRDefault="00C90A4E" w:rsidP="00FA2461">
      <w:pPr>
        <w:pStyle w:val="Prrafodelista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CO"/>
        </w:rPr>
      </w:pPr>
    </w:p>
    <w:p w14:paraId="03BF7F27" w14:textId="77777777" w:rsidR="006B080E" w:rsidRPr="006B080E" w:rsidRDefault="00E7042E" w:rsidP="00AF37E4">
      <w:pPr>
        <w:pStyle w:val="Prrafodelista"/>
        <w:numPr>
          <w:ilvl w:val="0"/>
          <w:numId w:val="11"/>
        </w:numPr>
        <w:rPr>
          <w:rStyle w:val="Ttulo2Car"/>
          <w:color w:val="365F91" w:themeColor="accent1" w:themeShade="BF"/>
          <w:sz w:val="28"/>
          <w:szCs w:val="28"/>
          <w:lang w:val="es-CO"/>
        </w:rPr>
      </w:pPr>
      <w:r w:rsidRPr="00AF37E4">
        <w:rPr>
          <w:rStyle w:val="Ttulo1Car"/>
          <w:lang w:val="es-CO"/>
        </w:rPr>
        <w:t>Metodología y Desarrollo</w:t>
      </w:r>
      <w:r w:rsidRPr="00AF37E4">
        <w:rPr>
          <w:lang w:val="es-CO"/>
        </w:rPr>
        <w:br/>
      </w:r>
      <w:r w:rsidRPr="006B080E">
        <w:rPr>
          <w:rStyle w:val="Ttulo2Car"/>
          <w:lang w:val="es-CO"/>
        </w:rPr>
        <w:t>4</w:t>
      </w:r>
      <w:r w:rsidRPr="00AF37E4">
        <w:rPr>
          <w:rStyle w:val="Ttulo2Car"/>
          <w:lang w:val="es-CO"/>
        </w:rPr>
        <w:t>.1. Diseño de la solución</w:t>
      </w:r>
      <w:r w:rsidRPr="00AF37E4">
        <w:rPr>
          <w:rStyle w:val="Ttulo2Car"/>
          <w:lang w:val="es-CO"/>
        </w:rPr>
        <w:br/>
      </w:r>
      <w:r w:rsidRPr="006B080E">
        <w:rPr>
          <w:rStyle w:val="Ttulo2Car"/>
          <w:lang w:val="es-CO"/>
        </w:rPr>
        <w:t>4</w:t>
      </w:r>
      <w:r w:rsidRPr="00AF37E4">
        <w:rPr>
          <w:rStyle w:val="Ttulo2Car"/>
          <w:lang w:val="es-CO"/>
        </w:rPr>
        <w:t>.1.1. Diagrama de flujo de validación</w:t>
      </w:r>
    </w:p>
    <w:p w14:paraId="25CC2575" w14:textId="54FF4E88" w:rsidR="00862FB2" w:rsidRPr="00862FB2" w:rsidRDefault="0022781B" w:rsidP="00862FB2">
      <w:pPr>
        <w:ind w:left="72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CO"/>
        </w:rPr>
      </w:pPr>
      <w:r>
        <w:rPr>
          <w:noProof/>
        </w:rPr>
        <w:lastRenderedPageBreak/>
        <w:drawing>
          <wp:inline distT="0" distB="0" distL="0" distR="0" wp14:anchorId="0404207C" wp14:editId="1C2E4AEF">
            <wp:extent cx="2388870" cy="8229600"/>
            <wp:effectExtent l="0" t="0" r="0" b="0"/>
            <wp:docPr id="243648765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48765" name="Imagen 3" descr="Diagram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88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080E">
        <w:rPr>
          <w:rStyle w:val="Ttulo2Car"/>
          <w:lang w:val="es-CO"/>
        </w:rPr>
        <w:br/>
      </w:r>
      <w:r w:rsidR="006B080E">
        <w:lastRenderedPageBreak/>
        <w:br/>
      </w:r>
      <w:r w:rsidR="00E7042E" w:rsidRPr="00AF37E4">
        <w:rPr>
          <w:rStyle w:val="Ttulo2Car"/>
          <w:lang w:val="es-CO"/>
        </w:rPr>
        <w:br/>
      </w:r>
      <w:r w:rsidR="00E7042E" w:rsidRPr="006B080E">
        <w:rPr>
          <w:rStyle w:val="Ttulo2Car"/>
          <w:lang w:val="es-CO"/>
        </w:rPr>
        <w:t>4</w:t>
      </w:r>
      <w:r w:rsidR="00E7042E" w:rsidRPr="00AF37E4">
        <w:rPr>
          <w:rStyle w:val="Ttulo2Car"/>
          <w:lang w:val="es-CO"/>
        </w:rPr>
        <w:t>.1.2. Descripción de cada módulo</w:t>
      </w:r>
    </w:p>
    <w:p w14:paraId="7DB2F658" w14:textId="38295C71" w:rsidR="00862FB2" w:rsidRPr="00862FB2" w:rsidRDefault="00862FB2" w:rsidP="00862FB2">
      <w:pPr>
        <w:pStyle w:val="Prrafodelista"/>
        <w:numPr>
          <w:ilvl w:val="0"/>
          <w:numId w:val="41"/>
        </w:numPr>
        <w:rPr>
          <w:lang w:val="es-CO"/>
        </w:rPr>
      </w:pPr>
      <w:r w:rsidRPr="00862FB2">
        <w:rPr>
          <w:lang w:val="es-CO"/>
        </w:rPr>
        <w:t>Módulo de captura: se encarga de tomar fotos periódicas.</w:t>
      </w:r>
    </w:p>
    <w:p w14:paraId="55A19C1B" w14:textId="34BE7BFA" w:rsidR="00862FB2" w:rsidRPr="00862FB2" w:rsidRDefault="00862FB2" w:rsidP="00862FB2">
      <w:pPr>
        <w:pStyle w:val="Prrafodelista"/>
        <w:numPr>
          <w:ilvl w:val="0"/>
          <w:numId w:val="41"/>
        </w:numPr>
        <w:rPr>
          <w:lang w:val="es-CO"/>
        </w:rPr>
      </w:pPr>
      <w:r w:rsidRPr="00862FB2">
        <w:rPr>
          <w:lang w:val="es-CO"/>
        </w:rPr>
        <w:t>Módulo de detección de rostros (</w:t>
      </w:r>
      <w:proofErr w:type="spellStart"/>
      <w:r w:rsidRPr="00862FB2">
        <w:rPr>
          <w:lang w:val="es-CO"/>
        </w:rPr>
        <w:t>detect_faces</w:t>
      </w:r>
      <w:proofErr w:type="spellEnd"/>
      <w:r w:rsidRPr="00862FB2">
        <w:rPr>
          <w:lang w:val="es-CO"/>
        </w:rPr>
        <w:t>): analiza si hay personas y cuántas.</w:t>
      </w:r>
    </w:p>
    <w:p w14:paraId="33EEA7AD" w14:textId="45AC45A0" w:rsidR="00862FB2" w:rsidRPr="00862FB2" w:rsidRDefault="00862FB2" w:rsidP="00862FB2">
      <w:pPr>
        <w:pStyle w:val="Prrafodelista"/>
        <w:numPr>
          <w:ilvl w:val="0"/>
          <w:numId w:val="41"/>
        </w:numPr>
        <w:rPr>
          <w:lang w:val="es-CO"/>
        </w:rPr>
      </w:pPr>
      <w:r w:rsidRPr="00862FB2">
        <w:rPr>
          <w:lang w:val="es-CO"/>
        </w:rPr>
        <w:t>Módulo de comparación (</w:t>
      </w:r>
      <w:proofErr w:type="spellStart"/>
      <w:r w:rsidRPr="00862FB2">
        <w:rPr>
          <w:lang w:val="es-CO"/>
        </w:rPr>
        <w:t>compare_faces</w:t>
      </w:r>
      <w:proofErr w:type="spellEnd"/>
      <w:r w:rsidRPr="00862FB2">
        <w:rPr>
          <w:lang w:val="es-CO"/>
        </w:rPr>
        <w:t>): valida la identidad del estudiante contra su foto oficial.</w:t>
      </w:r>
    </w:p>
    <w:p w14:paraId="65A378F4" w14:textId="22398B4E" w:rsidR="00862FB2" w:rsidRPr="00862FB2" w:rsidRDefault="00862FB2" w:rsidP="00862FB2">
      <w:pPr>
        <w:pStyle w:val="Prrafodelista"/>
        <w:numPr>
          <w:ilvl w:val="0"/>
          <w:numId w:val="41"/>
        </w:numPr>
        <w:rPr>
          <w:lang w:val="es-CO"/>
        </w:rPr>
      </w:pPr>
      <w:r w:rsidRPr="00862FB2">
        <w:rPr>
          <w:lang w:val="es-CO"/>
        </w:rPr>
        <w:t>Módulo de validación de género: añade un filtro de seguridad opcional.</w:t>
      </w:r>
    </w:p>
    <w:p w14:paraId="4B641210" w14:textId="5722DC0A" w:rsidR="00862FB2" w:rsidRPr="00862FB2" w:rsidRDefault="00862FB2" w:rsidP="00862FB2">
      <w:pPr>
        <w:pStyle w:val="Prrafodelista"/>
        <w:numPr>
          <w:ilvl w:val="0"/>
          <w:numId w:val="41"/>
        </w:numPr>
        <w:rPr>
          <w:lang w:val="es-CO"/>
        </w:rPr>
      </w:pPr>
      <w:r w:rsidRPr="00862FB2">
        <w:rPr>
          <w:lang w:val="es-CO"/>
        </w:rPr>
        <w:t>Módulo de obstrucción (</w:t>
      </w:r>
      <w:proofErr w:type="spellStart"/>
      <w:r w:rsidRPr="00862FB2">
        <w:rPr>
          <w:lang w:val="es-CO"/>
        </w:rPr>
        <w:t>detect_labels</w:t>
      </w:r>
      <w:proofErr w:type="spellEnd"/>
      <w:r w:rsidRPr="00862FB2">
        <w:rPr>
          <w:lang w:val="es-CO"/>
        </w:rPr>
        <w:t>): analiza si la cámara está tapada o mirando otra cosa.</w:t>
      </w:r>
    </w:p>
    <w:p w14:paraId="5915DF74" w14:textId="47D4A73A" w:rsidR="00862FB2" w:rsidRPr="00862FB2" w:rsidRDefault="00862FB2" w:rsidP="00862FB2">
      <w:pPr>
        <w:pStyle w:val="Prrafodelista"/>
        <w:numPr>
          <w:ilvl w:val="0"/>
          <w:numId w:val="41"/>
        </w:numPr>
        <w:rPr>
          <w:lang w:val="es-CO"/>
        </w:rPr>
      </w:pPr>
      <w:r w:rsidRPr="00862FB2">
        <w:rPr>
          <w:lang w:val="es-CO"/>
        </w:rPr>
        <w:t>Módulo de movimiento: compara imágenes secuenciales para detectar intentos de fraude con fotos estáticas.</w:t>
      </w:r>
    </w:p>
    <w:p w14:paraId="372A57B5" w14:textId="094DD26B" w:rsidR="00862FB2" w:rsidRPr="00862FB2" w:rsidRDefault="00862FB2" w:rsidP="00862FB2">
      <w:pPr>
        <w:pStyle w:val="Prrafodelista"/>
        <w:numPr>
          <w:ilvl w:val="0"/>
          <w:numId w:val="41"/>
        </w:numPr>
        <w:rPr>
          <w:lang w:val="es-CO"/>
        </w:rPr>
      </w:pPr>
      <w:r w:rsidRPr="00862FB2">
        <w:rPr>
          <w:lang w:val="es-CO"/>
        </w:rPr>
        <w:t>Módulo de alertas: genera un aviso si alguna condición no se cumple.</w:t>
      </w:r>
    </w:p>
    <w:p w14:paraId="3FCB9EBD" w14:textId="77777777" w:rsidR="00862FB2" w:rsidRDefault="00E7042E" w:rsidP="006B080E">
      <w:pPr>
        <w:pStyle w:val="Prrafodelista"/>
        <w:rPr>
          <w:rStyle w:val="Ttulo2Car"/>
          <w:lang w:val="es-CO"/>
        </w:rPr>
      </w:pPr>
      <w:r w:rsidRPr="00AF37E4">
        <w:rPr>
          <w:rStyle w:val="Ttulo2Car"/>
          <w:lang w:val="es-CO"/>
        </w:rPr>
        <w:br/>
      </w:r>
      <w:r w:rsidRPr="006B080E">
        <w:rPr>
          <w:rStyle w:val="Ttulo2Car"/>
          <w:lang w:val="es-CO"/>
        </w:rPr>
        <w:t>4</w:t>
      </w:r>
      <w:r w:rsidRPr="00AF37E4">
        <w:rPr>
          <w:rStyle w:val="Ttulo2Car"/>
          <w:lang w:val="es-CO"/>
        </w:rPr>
        <w:t>.2. Implementación técnica</w:t>
      </w:r>
      <w:r w:rsidRPr="00AF37E4">
        <w:rPr>
          <w:rStyle w:val="Ttulo2Car"/>
          <w:lang w:val="es-CO"/>
        </w:rPr>
        <w:br/>
      </w:r>
      <w:r w:rsidRPr="006B080E">
        <w:rPr>
          <w:rStyle w:val="Ttulo2Car"/>
          <w:lang w:val="es-CO"/>
        </w:rPr>
        <w:t>4</w:t>
      </w:r>
      <w:r w:rsidRPr="00AF37E4">
        <w:rPr>
          <w:rStyle w:val="Ttulo2Car"/>
          <w:lang w:val="es-CO"/>
        </w:rPr>
        <w:t>.2.1. Configuración de AWS y credenciales</w:t>
      </w:r>
    </w:p>
    <w:p w14:paraId="3AA3F9EE" w14:textId="77777777" w:rsidR="00761620" w:rsidRPr="00761620" w:rsidRDefault="00761620" w:rsidP="00761620">
      <w:pPr>
        <w:ind w:left="720"/>
        <w:rPr>
          <w:rStyle w:val="Ttulo2Car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CO"/>
        </w:rPr>
      </w:pPr>
      <w:r w:rsidRPr="00761620">
        <w:rPr>
          <w:lang w:val="es-CO"/>
        </w:rPr>
        <w:t>Para poder realizar la configuración de AWS se necesitan realizar los siguientes pasos:</w:t>
      </w:r>
    </w:p>
    <w:p w14:paraId="3FB7E36C" w14:textId="77777777" w:rsidR="00761620" w:rsidRPr="00761620" w:rsidRDefault="00761620" w:rsidP="00761620">
      <w:pPr>
        <w:pStyle w:val="Prrafodelista"/>
        <w:numPr>
          <w:ilvl w:val="0"/>
          <w:numId w:val="45"/>
        </w:numPr>
        <w:rPr>
          <w:lang w:val="es-CO"/>
        </w:rPr>
      </w:pPr>
      <w:r w:rsidRPr="00761620">
        <w:rPr>
          <w:lang w:val="es-CO"/>
        </w:rPr>
        <w:t>En la consola AWS:</w:t>
      </w:r>
    </w:p>
    <w:p w14:paraId="0C9C7669" w14:textId="77777777" w:rsidR="00761620" w:rsidRPr="00761620" w:rsidRDefault="00761620" w:rsidP="00761620">
      <w:pPr>
        <w:pStyle w:val="Prrafodelista"/>
        <w:numPr>
          <w:ilvl w:val="0"/>
          <w:numId w:val="44"/>
        </w:numPr>
      </w:pPr>
      <w:r w:rsidRPr="00761620">
        <w:t>Ve a IAM (Identity and Access Management).</w:t>
      </w:r>
    </w:p>
    <w:p w14:paraId="69775B41" w14:textId="77777777" w:rsidR="00761620" w:rsidRPr="00761620" w:rsidRDefault="00761620" w:rsidP="00761620">
      <w:pPr>
        <w:pStyle w:val="Prrafodelista"/>
        <w:numPr>
          <w:ilvl w:val="0"/>
          <w:numId w:val="44"/>
        </w:numPr>
        <w:rPr>
          <w:lang w:val="es-CO"/>
        </w:rPr>
      </w:pPr>
      <w:r w:rsidRPr="00761620">
        <w:rPr>
          <w:lang w:val="es-CO"/>
        </w:rPr>
        <w:t>Crea un usuario nuevo:</w:t>
      </w:r>
    </w:p>
    <w:p w14:paraId="22F4C6E6" w14:textId="77777777" w:rsidR="00761620" w:rsidRPr="00761620" w:rsidRDefault="00761620" w:rsidP="00761620">
      <w:pPr>
        <w:pStyle w:val="Prrafodelista"/>
        <w:numPr>
          <w:ilvl w:val="1"/>
          <w:numId w:val="44"/>
        </w:numPr>
        <w:rPr>
          <w:lang w:val="es-CO"/>
        </w:rPr>
      </w:pPr>
      <w:r>
        <w:rPr>
          <w:lang w:val="es-CO"/>
        </w:rPr>
        <w:t xml:space="preserve">Se le asigna un nombre </w:t>
      </w:r>
      <w:proofErr w:type="spellStart"/>
      <w:r>
        <w:rPr>
          <w:lang w:val="es-CO"/>
        </w:rPr>
        <w:t>personalisado</w:t>
      </w:r>
      <w:proofErr w:type="spellEnd"/>
    </w:p>
    <w:p w14:paraId="237F29D1" w14:textId="77777777" w:rsidR="00761620" w:rsidRPr="00761620" w:rsidRDefault="00761620" w:rsidP="00761620">
      <w:pPr>
        <w:pStyle w:val="Prrafodelista"/>
        <w:numPr>
          <w:ilvl w:val="1"/>
          <w:numId w:val="44"/>
        </w:numPr>
        <w:rPr>
          <w:lang w:val="es-CO"/>
        </w:rPr>
      </w:pPr>
      <w:r>
        <w:rPr>
          <w:lang w:val="es-CO"/>
        </w:rPr>
        <w:t xml:space="preserve">Y le indicamos que el tipo de acceso será de tipo </w:t>
      </w:r>
      <w:proofErr w:type="spellStart"/>
      <w:r w:rsidRPr="00761620">
        <w:rPr>
          <w:lang w:val="es-CO"/>
        </w:rPr>
        <w:t>Programmatic</w:t>
      </w:r>
      <w:proofErr w:type="spellEnd"/>
      <w:r w:rsidRPr="00761620">
        <w:rPr>
          <w:lang w:val="es-CO"/>
        </w:rPr>
        <w:t xml:space="preserve"> </w:t>
      </w:r>
      <w:proofErr w:type="spellStart"/>
      <w:r w:rsidRPr="00761620">
        <w:rPr>
          <w:lang w:val="es-CO"/>
        </w:rPr>
        <w:t>access</w:t>
      </w:r>
      <w:proofErr w:type="spellEnd"/>
      <w:r w:rsidRPr="00761620">
        <w:rPr>
          <w:lang w:val="es-CO"/>
        </w:rPr>
        <w:t xml:space="preserve"> (no </w:t>
      </w:r>
      <w:r>
        <w:rPr>
          <w:lang w:val="es-CO"/>
        </w:rPr>
        <w:t xml:space="preserve">utilizar </w:t>
      </w:r>
      <w:r w:rsidRPr="00761620">
        <w:rPr>
          <w:lang w:val="es-CO"/>
        </w:rPr>
        <w:t>acceso a consola).</w:t>
      </w:r>
    </w:p>
    <w:p w14:paraId="6073FC9C" w14:textId="77777777" w:rsidR="00761620" w:rsidRPr="00761620" w:rsidRDefault="00761620" w:rsidP="00761620">
      <w:pPr>
        <w:pStyle w:val="Prrafodelista"/>
        <w:numPr>
          <w:ilvl w:val="0"/>
          <w:numId w:val="44"/>
        </w:numPr>
        <w:rPr>
          <w:lang w:val="es-CO"/>
        </w:rPr>
      </w:pPr>
      <w:r w:rsidRPr="00761620">
        <w:rPr>
          <w:lang w:val="es-CO"/>
        </w:rPr>
        <w:t>Asigna permisos:</w:t>
      </w:r>
    </w:p>
    <w:p w14:paraId="5CAEC3AA" w14:textId="77777777" w:rsidR="00761620" w:rsidRPr="00761620" w:rsidRDefault="00761620" w:rsidP="00761620">
      <w:pPr>
        <w:pStyle w:val="Prrafodelista"/>
        <w:numPr>
          <w:ilvl w:val="1"/>
          <w:numId w:val="44"/>
        </w:numPr>
        <w:rPr>
          <w:lang w:val="es-CO"/>
        </w:rPr>
      </w:pPr>
      <w:r w:rsidRPr="00761620">
        <w:rPr>
          <w:lang w:val="es-CO"/>
        </w:rPr>
        <w:t xml:space="preserve">Crea o selecciona un grupo con la política </w:t>
      </w:r>
      <w:proofErr w:type="spellStart"/>
      <w:r w:rsidRPr="00761620">
        <w:rPr>
          <w:lang w:val="es-CO"/>
        </w:rPr>
        <w:t>AmazonRekognitionFullAccess</w:t>
      </w:r>
      <w:proofErr w:type="spellEnd"/>
      <w:r w:rsidRPr="00761620">
        <w:rPr>
          <w:lang w:val="es-CO"/>
        </w:rPr>
        <w:t>.</w:t>
      </w:r>
    </w:p>
    <w:p w14:paraId="3F8E1261" w14:textId="01D5B82E" w:rsidR="00761620" w:rsidRDefault="00761620" w:rsidP="00761620">
      <w:pPr>
        <w:pStyle w:val="Prrafodelista"/>
        <w:numPr>
          <w:ilvl w:val="0"/>
          <w:numId w:val="44"/>
        </w:numPr>
        <w:rPr>
          <w:lang w:val="es-CO"/>
        </w:rPr>
      </w:pPr>
      <w:r w:rsidRPr="00761620">
        <w:rPr>
          <w:lang w:val="es-CO"/>
        </w:rPr>
        <w:t>Descarga el archivo .</w:t>
      </w:r>
      <w:proofErr w:type="spellStart"/>
      <w:r w:rsidRPr="00761620">
        <w:rPr>
          <w:lang w:val="es-CO"/>
        </w:rPr>
        <w:t>csv</w:t>
      </w:r>
      <w:proofErr w:type="spellEnd"/>
      <w:r w:rsidRPr="00761620">
        <w:rPr>
          <w:lang w:val="es-CO"/>
        </w:rPr>
        <w:t xml:space="preserve"> con el Access Key ID y </w:t>
      </w:r>
      <w:proofErr w:type="spellStart"/>
      <w:r w:rsidRPr="00761620">
        <w:rPr>
          <w:lang w:val="es-CO"/>
        </w:rPr>
        <w:t>Secret</w:t>
      </w:r>
      <w:proofErr w:type="spellEnd"/>
      <w:r w:rsidRPr="00761620">
        <w:rPr>
          <w:lang w:val="es-CO"/>
        </w:rPr>
        <w:t xml:space="preserve"> Access Key.</w:t>
      </w:r>
      <w:r w:rsidR="005F25D8">
        <w:rPr>
          <w:lang w:val="es-CO"/>
        </w:rPr>
        <w:br/>
      </w:r>
    </w:p>
    <w:p w14:paraId="71F00B7E" w14:textId="285C8E8E" w:rsidR="00761620" w:rsidRDefault="005F25D8" w:rsidP="00761620">
      <w:pPr>
        <w:pStyle w:val="Prrafodelista"/>
        <w:numPr>
          <w:ilvl w:val="0"/>
          <w:numId w:val="45"/>
        </w:numPr>
        <w:rPr>
          <w:lang w:val="es-CO"/>
        </w:rPr>
      </w:pPr>
      <w:r>
        <w:rPr>
          <w:lang w:val="es-CO"/>
        </w:rPr>
        <w:t>Instalar las herramientas necesarias en el PC:</w:t>
      </w:r>
    </w:p>
    <w:p w14:paraId="51389C11" w14:textId="30776F67" w:rsidR="0040522C" w:rsidRPr="0040522C" w:rsidRDefault="0040522C" w:rsidP="0040522C">
      <w:pPr>
        <w:ind w:left="720"/>
        <w:rPr>
          <w:lang w:val="es-CO"/>
        </w:rPr>
      </w:pPr>
      <w:r>
        <w:rPr>
          <w:lang w:val="es-CO"/>
        </w:rPr>
        <w:t xml:space="preserve">Para poder ejecutar los comandos de AWS es necesario descargar el AWS-CLI, </w:t>
      </w:r>
      <w:r w:rsidR="000A0869">
        <w:rPr>
          <w:lang w:val="es-CO"/>
        </w:rPr>
        <w:t>desde el</w:t>
      </w:r>
      <w:r>
        <w:rPr>
          <w:lang w:val="es-CO"/>
        </w:rPr>
        <w:t xml:space="preserve"> siguiente </w:t>
      </w:r>
      <w:proofErr w:type="gramStart"/>
      <w:r>
        <w:rPr>
          <w:lang w:val="es-CO"/>
        </w:rPr>
        <w:t>link</w:t>
      </w:r>
      <w:proofErr w:type="gramEnd"/>
      <w:r>
        <w:rPr>
          <w:lang w:val="es-CO"/>
        </w:rPr>
        <w:t>:</w:t>
      </w:r>
    </w:p>
    <w:p w14:paraId="1CA19BEC" w14:textId="7B57B9FD" w:rsidR="00761620" w:rsidRDefault="00761620" w:rsidP="00761620">
      <w:pPr>
        <w:ind w:firstLine="720"/>
      </w:pPr>
      <w:hyperlink r:id="rId10" w:history="1">
        <w:r w:rsidRPr="0040522C">
          <w:rPr>
            <w:rStyle w:val="Hipervnculo"/>
            <w:lang w:val="es-CO"/>
          </w:rPr>
          <w:t>https://docs.aws.amazon.com/cli/latest/userguide/getting-started-install.html</w:t>
        </w:r>
      </w:hyperlink>
    </w:p>
    <w:p w14:paraId="312915F4" w14:textId="3D1024BA" w:rsidR="000A0869" w:rsidRPr="00C707CB" w:rsidRDefault="000A0869" w:rsidP="00761620">
      <w:pPr>
        <w:ind w:firstLine="720"/>
      </w:pPr>
    </w:p>
    <w:p w14:paraId="01C7B451" w14:textId="2B6A007E" w:rsidR="00E7042E" w:rsidRPr="00761620" w:rsidRDefault="00E7042E" w:rsidP="00761620">
      <w:pPr>
        <w:ind w:left="720"/>
        <w:rPr>
          <w:lang w:val="es-CO"/>
        </w:rPr>
      </w:pPr>
      <w:r w:rsidRPr="00761620">
        <w:rPr>
          <w:rStyle w:val="Ttulo2Car"/>
          <w:lang w:val="es-CO"/>
        </w:rPr>
        <w:br/>
        <w:t>4.2.2. Estructura del proyecto en Python</w:t>
      </w:r>
      <w:r w:rsidRPr="00761620">
        <w:rPr>
          <w:rStyle w:val="Ttulo2Car"/>
          <w:lang w:val="es-CO"/>
        </w:rPr>
        <w:br/>
      </w:r>
      <w:r w:rsidRPr="00761620">
        <w:rPr>
          <w:rStyle w:val="Ttulo2Car"/>
          <w:lang w:val="es-CO"/>
        </w:rPr>
        <w:lastRenderedPageBreak/>
        <w:t>4.2.3. Explicación de funciones principales</w:t>
      </w:r>
      <w:r w:rsidRPr="00761620">
        <w:rPr>
          <w:rStyle w:val="Ttulo2Car"/>
          <w:lang w:val="es-CO"/>
        </w:rPr>
        <w:br/>
        <w:t>4.3. Validaciones implementadas</w:t>
      </w:r>
      <w:r w:rsidRPr="00761620">
        <w:rPr>
          <w:rStyle w:val="Ttulo2Car"/>
          <w:lang w:val="es-CO"/>
        </w:rPr>
        <w:br/>
        <w:t>4.3.1. Validación de identidad</w:t>
      </w:r>
      <w:r w:rsidRPr="00761620">
        <w:rPr>
          <w:rStyle w:val="Ttulo2Car"/>
          <w:lang w:val="es-CO"/>
        </w:rPr>
        <w:br/>
        <w:t>4.3.2. Detección de múltiples rostros</w:t>
      </w:r>
      <w:r w:rsidRPr="00761620">
        <w:rPr>
          <w:rStyle w:val="Ttulo2Car"/>
          <w:lang w:val="es-CO"/>
        </w:rPr>
        <w:br/>
        <w:t>4.3.3. Validación de género</w:t>
      </w:r>
      <w:r w:rsidRPr="00761620">
        <w:rPr>
          <w:rStyle w:val="Ttulo2Car"/>
          <w:lang w:val="es-CO"/>
        </w:rPr>
        <w:br/>
        <w:t>4.3.4. Validación de obstrucciones</w:t>
      </w:r>
      <w:r w:rsidRPr="00761620">
        <w:rPr>
          <w:rStyle w:val="Ttulo2Car"/>
          <w:lang w:val="es-CO"/>
        </w:rPr>
        <w:br/>
      </w:r>
      <w:r w:rsidRPr="00AF37E4">
        <w:rPr>
          <w:rStyle w:val="Ttulo2Car"/>
        </w:rPr>
        <w:t>4</w:t>
      </w:r>
      <w:r w:rsidRPr="00761620">
        <w:rPr>
          <w:rStyle w:val="Ttulo2Car"/>
          <w:lang w:val="es-CO"/>
        </w:rPr>
        <w:t>.3.5. Validación de foto estática (movimiento)</w:t>
      </w:r>
    </w:p>
    <w:p w14:paraId="655D4457" w14:textId="5FF6EA35" w:rsidR="00E7042E" w:rsidRPr="00AF37E4" w:rsidRDefault="00E7042E" w:rsidP="00AF37E4">
      <w:pPr>
        <w:pStyle w:val="Prrafodelista"/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CO"/>
        </w:rPr>
      </w:pPr>
      <w:r w:rsidRPr="00AF37E4">
        <w:rPr>
          <w:rStyle w:val="Ttulo1Car"/>
          <w:lang w:val="es-CO"/>
        </w:rPr>
        <w:t>Casos de Uso y Escenarios de Prueba</w:t>
      </w:r>
      <w:r w:rsidRPr="00AF37E4">
        <w:rPr>
          <w:lang w:val="es-CO"/>
        </w:rPr>
        <w:br/>
      </w:r>
      <w:r w:rsidRPr="006B080E">
        <w:rPr>
          <w:rStyle w:val="Ttulo2Car"/>
          <w:lang w:val="es-CO"/>
        </w:rPr>
        <w:t>5</w:t>
      </w:r>
      <w:r w:rsidRPr="00AF37E4">
        <w:rPr>
          <w:rStyle w:val="Ttulo2Car"/>
          <w:lang w:val="es-CO"/>
        </w:rPr>
        <w:t>.1. Casos de uso definidos</w:t>
      </w:r>
      <w:r w:rsidRPr="00AF37E4">
        <w:rPr>
          <w:rStyle w:val="Ttulo2Car"/>
          <w:lang w:val="es-CO"/>
        </w:rPr>
        <w:br/>
      </w:r>
      <w:r w:rsidRPr="006B080E">
        <w:rPr>
          <w:rStyle w:val="Ttulo2Car"/>
          <w:lang w:val="es-CO"/>
        </w:rPr>
        <w:t>5</w:t>
      </w:r>
      <w:r w:rsidRPr="00AF37E4">
        <w:rPr>
          <w:rStyle w:val="Ttulo2Car"/>
          <w:lang w:val="es-CO"/>
        </w:rPr>
        <w:t>.2. Matriz de pruebas (</w:t>
      </w:r>
      <w:proofErr w:type="spellStart"/>
      <w:r w:rsidRPr="00AF37E4">
        <w:rPr>
          <w:rStyle w:val="Ttulo2Car"/>
          <w:lang w:val="es-CO"/>
        </w:rPr>
        <w:t>checklist</w:t>
      </w:r>
      <w:proofErr w:type="spellEnd"/>
      <w:r w:rsidRPr="00AF37E4">
        <w:rPr>
          <w:rStyle w:val="Ttulo2Car"/>
          <w:lang w:val="es-CO"/>
        </w:rPr>
        <w:t>)</w:t>
      </w:r>
      <w:r w:rsidRPr="00AF37E4">
        <w:rPr>
          <w:rStyle w:val="Ttulo2Car"/>
          <w:lang w:val="es-CO"/>
        </w:rPr>
        <w:br/>
      </w:r>
      <w:r w:rsidRPr="006B080E">
        <w:rPr>
          <w:rStyle w:val="Ttulo2Car"/>
          <w:lang w:val="es-CO"/>
        </w:rPr>
        <w:t>5</w:t>
      </w:r>
      <w:r w:rsidRPr="00AF37E4">
        <w:rPr>
          <w:rStyle w:val="Ttulo2Car"/>
          <w:lang w:val="es-CO"/>
        </w:rPr>
        <w:t>.3. Evidencias gráficas (capturas de pantalla e imágenes)</w:t>
      </w:r>
    </w:p>
    <w:p w14:paraId="4613B14C" w14:textId="79F8EC76" w:rsidR="00E7042E" w:rsidRPr="00AF37E4" w:rsidRDefault="00E7042E" w:rsidP="00AF37E4">
      <w:pPr>
        <w:pStyle w:val="Prrafodelista"/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CO"/>
        </w:rPr>
      </w:pPr>
      <w:r w:rsidRPr="00AF37E4">
        <w:rPr>
          <w:rStyle w:val="Ttulo1Car"/>
          <w:lang w:val="es-CO"/>
        </w:rPr>
        <w:t>Resultados y Discusión</w:t>
      </w:r>
      <w:r w:rsidRPr="00AF37E4">
        <w:rPr>
          <w:lang w:val="es-CO"/>
        </w:rPr>
        <w:br/>
      </w:r>
      <w:r w:rsidRPr="006B080E">
        <w:rPr>
          <w:rStyle w:val="Ttulo2Car"/>
          <w:lang w:val="es-CO"/>
        </w:rPr>
        <w:t>6</w:t>
      </w:r>
      <w:r w:rsidRPr="00AF37E4">
        <w:rPr>
          <w:rStyle w:val="Ttulo2Car"/>
          <w:lang w:val="es-CO"/>
        </w:rPr>
        <w:t>.1. Análisis de resultados obtenidos</w:t>
      </w:r>
      <w:r w:rsidRPr="00AF37E4">
        <w:rPr>
          <w:rStyle w:val="Ttulo2Car"/>
          <w:lang w:val="es-CO"/>
        </w:rPr>
        <w:br/>
      </w:r>
      <w:r w:rsidRPr="006B080E">
        <w:rPr>
          <w:rStyle w:val="Ttulo2Car"/>
          <w:lang w:val="es-CO"/>
        </w:rPr>
        <w:t>6</w:t>
      </w:r>
      <w:r w:rsidRPr="00AF37E4">
        <w:rPr>
          <w:rStyle w:val="Ttulo2Car"/>
          <w:lang w:val="es-CO"/>
        </w:rPr>
        <w:t>.2. Limitaciones encontradas</w:t>
      </w:r>
      <w:r w:rsidRPr="00AF37E4">
        <w:rPr>
          <w:rStyle w:val="Ttulo2Car"/>
          <w:lang w:val="es-CO"/>
        </w:rPr>
        <w:br/>
      </w:r>
      <w:r w:rsidRPr="00AF37E4">
        <w:rPr>
          <w:rStyle w:val="Ttulo2Car"/>
        </w:rPr>
        <w:t>6</w:t>
      </w:r>
      <w:r w:rsidRPr="00AF37E4">
        <w:rPr>
          <w:rStyle w:val="Ttulo2Car"/>
          <w:lang w:val="es-CO"/>
        </w:rPr>
        <w:t>.3. Posibles mejoras técnicas</w:t>
      </w:r>
    </w:p>
    <w:p w14:paraId="7C858C78" w14:textId="1232B056" w:rsidR="00E7042E" w:rsidRPr="00AF37E4" w:rsidRDefault="00E7042E" w:rsidP="00AF37E4">
      <w:pPr>
        <w:pStyle w:val="Prrafodelista"/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CO"/>
        </w:rPr>
      </w:pPr>
      <w:r w:rsidRPr="00AF37E4">
        <w:rPr>
          <w:rStyle w:val="Ttulo1Car"/>
          <w:lang w:val="es-CO"/>
        </w:rPr>
        <w:t xml:space="preserve">Integración con </w:t>
      </w:r>
      <w:proofErr w:type="spellStart"/>
      <w:r w:rsidRPr="00AF37E4">
        <w:rPr>
          <w:rStyle w:val="Ttulo1Car"/>
          <w:lang w:val="es-CO"/>
        </w:rPr>
        <w:t>Proctoring</w:t>
      </w:r>
      <w:proofErr w:type="spellEnd"/>
      <w:r w:rsidRPr="00AF37E4">
        <w:rPr>
          <w:lang w:val="es-CO"/>
        </w:rPr>
        <w:br/>
      </w:r>
      <w:r w:rsidRPr="006B080E">
        <w:rPr>
          <w:rStyle w:val="Ttulo2Car"/>
          <w:lang w:val="es-CO"/>
        </w:rPr>
        <w:t>7</w:t>
      </w:r>
      <w:r w:rsidRPr="00AF37E4">
        <w:rPr>
          <w:rStyle w:val="Ttulo2Car"/>
          <w:lang w:val="es-CO"/>
        </w:rPr>
        <w:t>.1. Flujo de integración en exámenes en línea</w:t>
      </w:r>
      <w:r w:rsidRPr="00AF37E4">
        <w:rPr>
          <w:rStyle w:val="Ttulo2Car"/>
          <w:lang w:val="es-CO"/>
        </w:rPr>
        <w:br/>
      </w:r>
      <w:r w:rsidRPr="006B080E">
        <w:rPr>
          <w:rStyle w:val="Ttulo2Car"/>
          <w:lang w:val="es-CO"/>
        </w:rPr>
        <w:t>7</w:t>
      </w:r>
      <w:r w:rsidRPr="00AF37E4">
        <w:rPr>
          <w:rStyle w:val="Ttulo2Car"/>
          <w:lang w:val="es-CO"/>
        </w:rPr>
        <w:t>.2. Integración con plataformas educativas</w:t>
      </w:r>
      <w:r w:rsidRPr="00AF37E4">
        <w:rPr>
          <w:rStyle w:val="Ttulo2Car"/>
          <w:lang w:val="es-CO"/>
        </w:rPr>
        <w:br/>
      </w:r>
      <w:r w:rsidRPr="006B080E">
        <w:rPr>
          <w:rStyle w:val="Ttulo2Car"/>
          <w:lang w:val="es-CO"/>
        </w:rPr>
        <w:t>7</w:t>
      </w:r>
      <w:r w:rsidRPr="00AF37E4">
        <w:rPr>
          <w:rStyle w:val="Ttulo2Car"/>
          <w:lang w:val="es-CO"/>
        </w:rPr>
        <w:t>.3. Escalabilidad hacia validación en video en tiempo real</w:t>
      </w:r>
    </w:p>
    <w:p w14:paraId="7BDB8DCB" w14:textId="4BFE776B" w:rsidR="00AF37E4" w:rsidRPr="00AF37E4" w:rsidRDefault="00E7042E" w:rsidP="00AF37E4">
      <w:pPr>
        <w:pStyle w:val="Ttulo1"/>
        <w:numPr>
          <w:ilvl w:val="0"/>
          <w:numId w:val="11"/>
        </w:numPr>
        <w:rPr>
          <w:lang w:val="es-CO"/>
        </w:rPr>
      </w:pPr>
      <w:r w:rsidRPr="00E7042E">
        <w:rPr>
          <w:lang w:val="es-CO"/>
        </w:rPr>
        <w:t>Conclusiones</w:t>
      </w:r>
    </w:p>
    <w:p w14:paraId="1159CF76" w14:textId="0A62AF64" w:rsidR="00AF37E4" w:rsidRPr="00AF37E4" w:rsidRDefault="00E7042E" w:rsidP="00AF37E4">
      <w:pPr>
        <w:pStyle w:val="Ttulo1"/>
        <w:numPr>
          <w:ilvl w:val="0"/>
          <w:numId w:val="11"/>
        </w:numPr>
        <w:rPr>
          <w:lang w:val="es-CO"/>
        </w:rPr>
      </w:pPr>
      <w:r w:rsidRPr="00E7042E">
        <w:rPr>
          <w:lang w:val="es-CO"/>
        </w:rPr>
        <w:t>Recomendaciones</w:t>
      </w:r>
    </w:p>
    <w:p w14:paraId="24F69E18" w14:textId="66C7EC28" w:rsidR="00AF37E4" w:rsidRPr="00AF37E4" w:rsidRDefault="00E7042E" w:rsidP="00AF37E4">
      <w:pPr>
        <w:pStyle w:val="Ttulo1"/>
        <w:numPr>
          <w:ilvl w:val="0"/>
          <w:numId w:val="11"/>
        </w:numPr>
        <w:rPr>
          <w:lang w:val="es-CO"/>
        </w:rPr>
      </w:pPr>
      <w:r w:rsidRPr="00E7042E">
        <w:rPr>
          <w:lang w:val="es-CO"/>
        </w:rPr>
        <w:t>Referencias</w:t>
      </w:r>
    </w:p>
    <w:p w14:paraId="45CCA817" w14:textId="276FF016" w:rsidR="00B9760D" w:rsidRPr="00AF37E4" w:rsidRDefault="00E7042E" w:rsidP="00AF37E4">
      <w:pPr>
        <w:pStyle w:val="Ttulo1"/>
        <w:numPr>
          <w:ilvl w:val="0"/>
          <w:numId w:val="11"/>
        </w:numPr>
        <w:rPr>
          <w:lang w:val="es-CO"/>
        </w:rPr>
      </w:pPr>
      <w:r w:rsidRPr="00E7042E">
        <w:rPr>
          <w:lang w:val="es-CO"/>
        </w:rPr>
        <w:t>Apéndices</w:t>
      </w:r>
      <w:r w:rsidRPr="00AF37E4">
        <w:rPr>
          <w:lang w:val="es-CO"/>
        </w:rPr>
        <w:br/>
      </w:r>
      <w:r w:rsidRPr="00AF37E4">
        <w:rPr>
          <w:rStyle w:val="Ttulo2Car"/>
          <w:lang w:val="es-CO"/>
        </w:rPr>
        <w:t>1</w:t>
      </w:r>
      <w:r w:rsidRPr="006B080E">
        <w:rPr>
          <w:rStyle w:val="Ttulo2Car"/>
          <w:lang w:val="es-CO"/>
        </w:rPr>
        <w:t>1</w:t>
      </w:r>
      <w:r w:rsidRPr="00AF37E4">
        <w:rPr>
          <w:rStyle w:val="Ttulo2Car"/>
          <w:lang w:val="es-CO"/>
        </w:rPr>
        <w:t>.1. Código fuente simplificado</w:t>
      </w:r>
      <w:r w:rsidRPr="00AF37E4">
        <w:rPr>
          <w:rStyle w:val="Ttulo2Car"/>
          <w:lang w:val="es-CO"/>
        </w:rPr>
        <w:br/>
        <w:t>1</w:t>
      </w:r>
      <w:r w:rsidRPr="006B080E">
        <w:rPr>
          <w:rStyle w:val="Ttulo2Car"/>
          <w:lang w:val="es-CO"/>
        </w:rPr>
        <w:t>1</w:t>
      </w:r>
      <w:r w:rsidRPr="00AF37E4">
        <w:rPr>
          <w:rStyle w:val="Ttulo2Car"/>
          <w:lang w:val="es-CO"/>
        </w:rPr>
        <w:t>.2. Configuración de entorno y dependencias</w:t>
      </w:r>
      <w:r w:rsidRPr="00AF37E4">
        <w:rPr>
          <w:rStyle w:val="Ttulo2Car"/>
          <w:lang w:val="es-CO"/>
        </w:rPr>
        <w:br/>
        <w:t>1</w:t>
      </w:r>
      <w:r w:rsidRPr="006B080E">
        <w:rPr>
          <w:rStyle w:val="Ttulo2Car"/>
          <w:lang w:val="es-CO"/>
        </w:rPr>
        <w:t>1</w:t>
      </w:r>
      <w:r w:rsidRPr="00AF37E4">
        <w:rPr>
          <w:rStyle w:val="Ttulo2Car"/>
          <w:lang w:val="es-CO"/>
        </w:rPr>
        <w:t>.3. Ejemplos de respuestas JSON</w:t>
      </w:r>
    </w:p>
    <w:sectPr w:rsidR="00B9760D" w:rsidRPr="00AF37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C82427" w14:textId="77777777" w:rsidR="001B1181" w:rsidRDefault="001B1181" w:rsidP="006B080E">
      <w:pPr>
        <w:spacing w:after="0" w:line="240" w:lineRule="auto"/>
      </w:pPr>
      <w:r>
        <w:separator/>
      </w:r>
    </w:p>
  </w:endnote>
  <w:endnote w:type="continuationSeparator" w:id="0">
    <w:p w14:paraId="119233B7" w14:textId="77777777" w:rsidR="001B1181" w:rsidRDefault="001B1181" w:rsidP="006B0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544684" w14:textId="77777777" w:rsidR="001B1181" w:rsidRDefault="001B1181" w:rsidP="006B080E">
      <w:pPr>
        <w:spacing w:after="0" w:line="240" w:lineRule="auto"/>
      </w:pPr>
      <w:r>
        <w:separator/>
      </w:r>
    </w:p>
  </w:footnote>
  <w:footnote w:type="continuationSeparator" w:id="0">
    <w:p w14:paraId="0A1583D2" w14:textId="77777777" w:rsidR="001B1181" w:rsidRDefault="001B1181" w:rsidP="006B0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5B33D8"/>
    <w:multiLevelType w:val="multilevel"/>
    <w:tmpl w:val="6536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1A0E09"/>
    <w:multiLevelType w:val="multilevel"/>
    <w:tmpl w:val="4BE4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461660"/>
    <w:multiLevelType w:val="hybridMultilevel"/>
    <w:tmpl w:val="51D6FADA"/>
    <w:lvl w:ilvl="0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0FCA5A40"/>
    <w:multiLevelType w:val="hybridMultilevel"/>
    <w:tmpl w:val="33FCCA5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44976D0"/>
    <w:multiLevelType w:val="hybridMultilevel"/>
    <w:tmpl w:val="20B408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6B6FB7"/>
    <w:multiLevelType w:val="hybridMultilevel"/>
    <w:tmpl w:val="3EC430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8F33A9"/>
    <w:multiLevelType w:val="hybridMultilevel"/>
    <w:tmpl w:val="312A7EB6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1E670D70"/>
    <w:multiLevelType w:val="hybridMultilevel"/>
    <w:tmpl w:val="B1B61FEC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0AB79A3"/>
    <w:multiLevelType w:val="hybridMultilevel"/>
    <w:tmpl w:val="8F44C1B6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22B0C10"/>
    <w:multiLevelType w:val="multilevel"/>
    <w:tmpl w:val="CB8C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4F7FE8"/>
    <w:multiLevelType w:val="multilevel"/>
    <w:tmpl w:val="892A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FE27B2"/>
    <w:multiLevelType w:val="hybridMultilevel"/>
    <w:tmpl w:val="21ECA3C8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2DB4085D"/>
    <w:multiLevelType w:val="hybridMultilevel"/>
    <w:tmpl w:val="F20AEE5A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2E7F7993"/>
    <w:multiLevelType w:val="multilevel"/>
    <w:tmpl w:val="91E4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F91925"/>
    <w:multiLevelType w:val="multilevel"/>
    <w:tmpl w:val="8D9A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5322B9"/>
    <w:multiLevelType w:val="multilevel"/>
    <w:tmpl w:val="7486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69648C"/>
    <w:multiLevelType w:val="hybridMultilevel"/>
    <w:tmpl w:val="406021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0A0B48"/>
    <w:multiLevelType w:val="multilevel"/>
    <w:tmpl w:val="0B34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4023E0"/>
    <w:multiLevelType w:val="multilevel"/>
    <w:tmpl w:val="1E1E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8B6826"/>
    <w:multiLevelType w:val="multilevel"/>
    <w:tmpl w:val="7D72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E42D7E"/>
    <w:multiLevelType w:val="hybridMultilevel"/>
    <w:tmpl w:val="DDF47C1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24B7877"/>
    <w:multiLevelType w:val="multilevel"/>
    <w:tmpl w:val="695E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A223F2"/>
    <w:multiLevelType w:val="hybridMultilevel"/>
    <w:tmpl w:val="F9969AEC"/>
    <w:lvl w:ilvl="0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571914D9"/>
    <w:multiLevelType w:val="multilevel"/>
    <w:tmpl w:val="FE1C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0B5ABC"/>
    <w:multiLevelType w:val="hybridMultilevel"/>
    <w:tmpl w:val="7542EC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AA52673"/>
    <w:multiLevelType w:val="hybridMultilevel"/>
    <w:tmpl w:val="A91292C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0DB03B6"/>
    <w:multiLevelType w:val="hybridMultilevel"/>
    <w:tmpl w:val="320662A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26D380F"/>
    <w:multiLevelType w:val="multilevel"/>
    <w:tmpl w:val="B636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596938"/>
    <w:multiLevelType w:val="multilevel"/>
    <w:tmpl w:val="D3E6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88270C"/>
    <w:multiLevelType w:val="hybridMultilevel"/>
    <w:tmpl w:val="87E8547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8EE4328"/>
    <w:multiLevelType w:val="multilevel"/>
    <w:tmpl w:val="18C4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5577A2"/>
    <w:multiLevelType w:val="hybridMultilevel"/>
    <w:tmpl w:val="BD04F9D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1FE6040"/>
    <w:multiLevelType w:val="hybridMultilevel"/>
    <w:tmpl w:val="7B4A49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144C5F"/>
    <w:multiLevelType w:val="multilevel"/>
    <w:tmpl w:val="619E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367189"/>
    <w:multiLevelType w:val="hybridMultilevel"/>
    <w:tmpl w:val="AB240EA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8C01DCB"/>
    <w:multiLevelType w:val="multilevel"/>
    <w:tmpl w:val="44FC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363199">
    <w:abstractNumId w:val="8"/>
  </w:num>
  <w:num w:numId="2" w16cid:durableId="829060320">
    <w:abstractNumId w:val="6"/>
  </w:num>
  <w:num w:numId="3" w16cid:durableId="520120898">
    <w:abstractNumId w:val="5"/>
  </w:num>
  <w:num w:numId="4" w16cid:durableId="686520260">
    <w:abstractNumId w:val="4"/>
  </w:num>
  <w:num w:numId="5" w16cid:durableId="937299938">
    <w:abstractNumId w:val="7"/>
  </w:num>
  <w:num w:numId="6" w16cid:durableId="582372714">
    <w:abstractNumId w:val="3"/>
  </w:num>
  <w:num w:numId="7" w16cid:durableId="596642236">
    <w:abstractNumId w:val="2"/>
  </w:num>
  <w:num w:numId="8" w16cid:durableId="32311817">
    <w:abstractNumId w:val="1"/>
  </w:num>
  <w:num w:numId="9" w16cid:durableId="487402019">
    <w:abstractNumId w:val="0"/>
  </w:num>
  <w:num w:numId="10" w16cid:durableId="2118334347">
    <w:abstractNumId w:val="19"/>
  </w:num>
  <w:num w:numId="11" w16cid:durableId="2056469858">
    <w:abstractNumId w:val="13"/>
  </w:num>
  <w:num w:numId="12" w16cid:durableId="8873456">
    <w:abstractNumId w:val="36"/>
  </w:num>
  <w:num w:numId="13" w16cid:durableId="540290922">
    <w:abstractNumId w:val="28"/>
  </w:num>
  <w:num w:numId="14" w16cid:durableId="1007093634">
    <w:abstractNumId w:val="22"/>
  </w:num>
  <w:num w:numId="15" w16cid:durableId="1678461794">
    <w:abstractNumId w:val="29"/>
  </w:num>
  <w:num w:numId="16" w16cid:durableId="442383543">
    <w:abstractNumId w:val="41"/>
  </w:num>
  <w:num w:numId="17" w16cid:durableId="1524589878">
    <w:abstractNumId w:val="32"/>
  </w:num>
  <w:num w:numId="18" w16cid:durableId="1777481203">
    <w:abstractNumId w:val="38"/>
  </w:num>
  <w:num w:numId="19" w16cid:durableId="1750884025">
    <w:abstractNumId w:val="30"/>
  </w:num>
  <w:num w:numId="20" w16cid:durableId="2029871470">
    <w:abstractNumId w:val="12"/>
  </w:num>
  <w:num w:numId="21" w16cid:durableId="1141538712">
    <w:abstractNumId w:val="23"/>
  </w:num>
  <w:num w:numId="22" w16cid:durableId="420294004">
    <w:abstractNumId w:val="26"/>
  </w:num>
  <w:num w:numId="23" w16cid:durableId="1326741528">
    <w:abstractNumId w:val="39"/>
  </w:num>
  <w:num w:numId="24" w16cid:durableId="1457944185">
    <w:abstractNumId w:val="44"/>
  </w:num>
  <w:num w:numId="25" w16cid:durableId="913246019">
    <w:abstractNumId w:val="37"/>
  </w:num>
  <w:num w:numId="26" w16cid:durableId="658269390">
    <w:abstractNumId w:val="24"/>
  </w:num>
  <w:num w:numId="27" w16cid:durableId="1849254089">
    <w:abstractNumId w:val="10"/>
  </w:num>
  <w:num w:numId="28" w16cid:durableId="1667904119">
    <w:abstractNumId w:val="25"/>
  </w:num>
  <w:num w:numId="29" w16cid:durableId="1834174929">
    <w:abstractNumId w:val="20"/>
  </w:num>
  <w:num w:numId="30" w16cid:durableId="1723402540">
    <w:abstractNumId w:val="17"/>
  </w:num>
  <w:num w:numId="31" w16cid:durableId="835926493">
    <w:abstractNumId w:val="15"/>
  </w:num>
  <w:num w:numId="32" w16cid:durableId="933049391">
    <w:abstractNumId w:val="21"/>
  </w:num>
  <w:num w:numId="33" w16cid:durableId="2060783546">
    <w:abstractNumId w:val="11"/>
  </w:num>
  <w:num w:numId="34" w16cid:durableId="2079859805">
    <w:abstractNumId w:val="31"/>
  </w:num>
  <w:num w:numId="35" w16cid:durableId="1101949277">
    <w:abstractNumId w:val="18"/>
  </w:num>
  <w:num w:numId="36" w16cid:durableId="815300392">
    <w:abstractNumId w:val="40"/>
  </w:num>
  <w:num w:numId="37" w16cid:durableId="1149445970">
    <w:abstractNumId w:val="42"/>
  </w:num>
  <w:num w:numId="38" w16cid:durableId="1846940457">
    <w:abstractNumId w:val="27"/>
  </w:num>
  <w:num w:numId="39" w16cid:durableId="1727340454">
    <w:abstractNumId w:val="33"/>
  </w:num>
  <w:num w:numId="40" w16cid:durableId="1690644303">
    <w:abstractNumId w:val="14"/>
  </w:num>
  <w:num w:numId="41" w16cid:durableId="480270604">
    <w:abstractNumId w:val="34"/>
  </w:num>
  <w:num w:numId="42" w16cid:durableId="1598751853">
    <w:abstractNumId w:val="43"/>
  </w:num>
  <w:num w:numId="43" w16cid:durableId="2039503698">
    <w:abstractNumId w:val="9"/>
  </w:num>
  <w:num w:numId="44" w16cid:durableId="684135370">
    <w:abstractNumId w:val="35"/>
  </w:num>
  <w:num w:numId="45" w16cid:durableId="115980750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0869"/>
    <w:rsid w:val="00120DAE"/>
    <w:rsid w:val="00135258"/>
    <w:rsid w:val="0015074B"/>
    <w:rsid w:val="001B1181"/>
    <w:rsid w:val="001F109B"/>
    <w:rsid w:val="0022781B"/>
    <w:rsid w:val="0029639D"/>
    <w:rsid w:val="002D39EB"/>
    <w:rsid w:val="00326F90"/>
    <w:rsid w:val="0036073B"/>
    <w:rsid w:val="0040522C"/>
    <w:rsid w:val="00414F19"/>
    <w:rsid w:val="0054684B"/>
    <w:rsid w:val="005F25D8"/>
    <w:rsid w:val="00677461"/>
    <w:rsid w:val="006B080E"/>
    <w:rsid w:val="006E12F9"/>
    <w:rsid w:val="00761620"/>
    <w:rsid w:val="00862FB2"/>
    <w:rsid w:val="00AA1D8D"/>
    <w:rsid w:val="00AF37E4"/>
    <w:rsid w:val="00B47730"/>
    <w:rsid w:val="00B9760D"/>
    <w:rsid w:val="00C707CB"/>
    <w:rsid w:val="00C90A4E"/>
    <w:rsid w:val="00CB0664"/>
    <w:rsid w:val="00DC70F1"/>
    <w:rsid w:val="00DD666F"/>
    <w:rsid w:val="00E7042E"/>
    <w:rsid w:val="00EC7714"/>
    <w:rsid w:val="00F73500"/>
    <w:rsid w:val="00FA2461"/>
    <w:rsid w:val="00FA6E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EA79A7"/>
  <w14:defaultImageDpi w14:val="300"/>
  <w15:docId w15:val="{28AF9568-8D15-47EC-B6D0-C78D394CA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14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CdigoHTML">
    <w:name w:val="HTML Code"/>
    <w:basedOn w:val="Fuentedeprrafopredeter"/>
    <w:uiPriority w:val="99"/>
    <w:semiHidden/>
    <w:unhideWhenUsed/>
    <w:rsid w:val="00414F19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0522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52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aws.amazon.com/cli/latest/userguide/getting-started-install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9</Pages>
  <Words>1696</Words>
  <Characters>9328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11002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BRAYAN EDUARDO DUARTE GUAYAZAN</cp:lastModifiedBy>
  <cp:revision>6</cp:revision>
  <dcterms:created xsi:type="dcterms:W3CDTF">2013-12-23T23:15:00Z</dcterms:created>
  <dcterms:modified xsi:type="dcterms:W3CDTF">2025-09-30T22:03:00Z</dcterms:modified>
  <cp:category/>
</cp:coreProperties>
</file>